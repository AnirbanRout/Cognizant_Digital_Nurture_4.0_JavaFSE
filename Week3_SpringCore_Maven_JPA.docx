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C335" w14:textId="32C1F4C7" w:rsidR="00F72281" w:rsidRPr="00F72281" w:rsidRDefault="00443D35" w:rsidP="00443D35">
      <w:pPr>
        <w:pStyle w:val="Title"/>
      </w:pPr>
      <w:bookmarkStart w:id="0" w:name="_Hlk202529037"/>
      <w:bookmarkEnd w:id="0"/>
      <w:r>
        <w:t>Spring</w:t>
      </w:r>
      <w:r w:rsidR="00131D14">
        <w:t xml:space="preserve"> Core, Maven</w:t>
      </w:r>
      <w:r>
        <w:t xml:space="preserve"> </w:t>
      </w:r>
      <w:r>
        <w:t>&amp; JPA Mandatory Hands-on Exercise:</w:t>
      </w:r>
    </w:p>
    <w:p w14:paraId="0C8C78F6" w14:textId="77777777" w:rsidR="007F1FA9" w:rsidRDefault="009A62A5">
      <w:pPr>
        <w:pStyle w:val="Heading2"/>
      </w:pPr>
      <w:r>
        <w:t>Exercise 1: Configuring a Basic Spring Application</w:t>
      </w:r>
    </w:p>
    <w:p w14:paraId="04092B66" w14:textId="77777777" w:rsidR="007F1FA9" w:rsidRDefault="009A62A5">
      <w:pPr>
        <w:pStyle w:val="Heading3"/>
      </w:pPr>
      <w:r>
        <w:t>Code:</w:t>
      </w:r>
    </w:p>
    <w:p w14:paraId="6ED28ABC" w14:textId="77777777" w:rsidR="007F1FA9" w:rsidRDefault="009A62A5">
      <w:pPr>
        <w:pStyle w:val="CodeStyle"/>
      </w:pPr>
      <w:r>
        <w:t>import org.springframework.context.annotation.*;</w:t>
      </w:r>
      <w:r>
        <w:br/>
      </w:r>
      <w:r>
        <w:br/>
        <w:t>@Configuration</w:t>
      </w:r>
      <w:r>
        <w:br/>
        <w:t>class AppConfig {</w:t>
      </w:r>
      <w:r>
        <w:br/>
        <w:t xml:space="preserve">    @Bean</w:t>
      </w:r>
      <w:r>
        <w:br/>
        <w:t xml:space="preserve">    public MessageService messageService() {</w:t>
      </w:r>
      <w:r>
        <w:br/>
        <w:t xml:space="preserve">        return new MessageService();</w:t>
      </w:r>
      <w:r>
        <w:br/>
        <w:t xml:space="preserve">    }</w:t>
      </w:r>
      <w:r>
        <w:br/>
        <w:t>}</w:t>
      </w:r>
      <w:r>
        <w:br/>
      </w:r>
      <w:r>
        <w:br/>
        <w:t>class MessageService {</w:t>
      </w:r>
      <w:r>
        <w:br/>
        <w:t xml:space="preserve">    public String getMessage() {</w:t>
      </w:r>
      <w:r>
        <w:br/>
        <w:t xml:space="preserve">        return "Hello, Spring!";</w:t>
      </w:r>
      <w:r>
        <w:br/>
        <w:t xml:space="preserve">    }</w:t>
      </w:r>
      <w:r>
        <w:br/>
        <w:t>}</w:t>
      </w:r>
      <w:r>
        <w:br/>
      </w:r>
      <w:r>
        <w:br/>
        <w:t>public class SpringApp {</w:t>
      </w:r>
      <w:r>
        <w:br/>
        <w:t xml:space="preserve">    public static void main(String[] args) {</w:t>
      </w:r>
      <w:r>
        <w:br/>
        <w:t xml:space="preserve">        AnnotationConfigApplicationContext context = new AnnotationConfigApplicationContext(AppConfig.class);</w:t>
      </w:r>
      <w:r>
        <w:br/>
        <w:t xml:space="preserve">        MessageService service = context.getBean(MessageService.class);</w:t>
      </w:r>
      <w:r>
        <w:br/>
        <w:t xml:space="preserve">        System.out.println(service.getMessage());</w:t>
      </w:r>
      <w:r>
        <w:br/>
        <w:t xml:space="preserve">        context.close();</w:t>
      </w:r>
      <w:r>
        <w:br/>
        <w:t xml:space="preserve">    }</w:t>
      </w:r>
      <w:r>
        <w:br/>
        <w:t>}</w:t>
      </w:r>
    </w:p>
    <w:p w14:paraId="1E214311" w14:textId="77777777" w:rsidR="007F1FA9" w:rsidRDefault="009A62A5">
      <w:pPr>
        <w:pStyle w:val="Heading3"/>
      </w:pPr>
      <w:r>
        <w:t>Expected Output:</w:t>
      </w:r>
    </w:p>
    <w:p w14:paraId="7D169DFE" w14:textId="77777777" w:rsidR="007F1FA9" w:rsidRDefault="007F1FA9"/>
    <w:p w14:paraId="67B809AA" w14:textId="77777777" w:rsidR="00F315D6" w:rsidRDefault="00F315D6">
      <w:r>
        <w:rPr>
          <w:noProof/>
        </w:rPr>
        <w:drawing>
          <wp:anchor distT="0" distB="0" distL="114300" distR="114300" simplePos="0" relativeHeight="251658240" behindDoc="0" locked="0" layoutInCell="1" allowOverlap="1" wp14:anchorId="5FB18A15" wp14:editId="390B3ACB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5486400" cy="561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7AA48" w14:textId="77777777" w:rsidR="00F315D6" w:rsidRDefault="00F315D6"/>
    <w:p w14:paraId="302C58BC" w14:textId="77777777" w:rsidR="00F315D6" w:rsidRDefault="00F315D6"/>
    <w:p w14:paraId="3054F033" w14:textId="77777777" w:rsidR="00F315D6" w:rsidRDefault="00F315D6"/>
    <w:p w14:paraId="458FAE71" w14:textId="77777777" w:rsidR="00F315D6" w:rsidRDefault="00F315D6"/>
    <w:p w14:paraId="3423FDB1" w14:textId="77777777" w:rsidR="00F315D6" w:rsidRDefault="00F315D6"/>
    <w:p w14:paraId="63C84491" w14:textId="77777777" w:rsidR="00F315D6" w:rsidRDefault="00F315D6"/>
    <w:p w14:paraId="14FB63A4" w14:textId="77777777" w:rsidR="007F1FA9" w:rsidRDefault="009A62A5">
      <w:pPr>
        <w:pStyle w:val="Heading2"/>
      </w:pPr>
      <w:r>
        <w:t>Exercise 2: Implementing Dependency Injection</w:t>
      </w:r>
    </w:p>
    <w:p w14:paraId="0B2A52D0" w14:textId="77777777" w:rsidR="007F1FA9" w:rsidRDefault="009A62A5">
      <w:pPr>
        <w:pStyle w:val="Heading3"/>
      </w:pPr>
      <w:r>
        <w:t>Code:</w:t>
      </w:r>
    </w:p>
    <w:p w14:paraId="71B7ACEF" w14:textId="77777777" w:rsidR="007F1FA9" w:rsidRDefault="009A62A5">
      <w:pPr>
        <w:pStyle w:val="CodeStyle"/>
      </w:pPr>
      <w:r>
        <w:t>import org.springframework.context.annotation.*;</w:t>
      </w:r>
      <w:r>
        <w:br/>
      </w:r>
      <w:r>
        <w:br/>
        <w:t>interface GreetingService {</w:t>
      </w:r>
      <w:r>
        <w:br/>
        <w:t xml:space="preserve">    String greet();</w:t>
      </w:r>
      <w:r>
        <w:br/>
        <w:t>}</w:t>
      </w:r>
      <w:r>
        <w:br/>
      </w:r>
      <w:r>
        <w:br/>
        <w:t>class HelloService implements GreetingService {</w:t>
      </w:r>
      <w:r>
        <w:br/>
        <w:t xml:space="preserve">    public String greet() {</w:t>
      </w:r>
      <w:r>
        <w:br/>
        <w:t xml:space="preserve">        return "Hello from HelloService!";</w:t>
      </w:r>
      <w:r>
        <w:br/>
        <w:t xml:space="preserve">    }</w:t>
      </w:r>
      <w:r>
        <w:br/>
        <w:t>}</w:t>
      </w:r>
      <w:r>
        <w:br/>
      </w:r>
      <w:r>
        <w:br/>
        <w:t>@Configuration</w:t>
      </w:r>
      <w:r>
        <w:br/>
        <w:t>class DIConfig {</w:t>
      </w:r>
      <w:r>
        <w:br/>
        <w:t xml:space="preserve">    @Bean</w:t>
      </w:r>
      <w:r>
        <w:br/>
        <w:t xml:space="preserve">    public GreetingService greetingService() {</w:t>
      </w:r>
      <w:r>
        <w:br/>
        <w:t xml:space="preserve">        return new HelloService();</w:t>
      </w:r>
      <w:r>
        <w:br/>
        <w:t xml:space="preserve">    }</w:t>
      </w:r>
      <w:r>
        <w:br/>
        <w:t>}</w:t>
      </w:r>
      <w:r>
        <w:br/>
      </w:r>
      <w:r>
        <w:br/>
        <w:t>public class DIApp {</w:t>
      </w:r>
      <w:r>
        <w:br/>
        <w:t xml:space="preserve">    public static void main(String[] args) {</w:t>
      </w:r>
      <w:r>
        <w:br/>
        <w:t xml:space="preserve">        AnnotationConfigApplicationContext context = new AnnotationConfigApplicationContext(DIConfig.class);</w:t>
      </w:r>
      <w:r>
        <w:br/>
        <w:t xml:space="preserve">        GreetingService service = context.getBean(GreetingService.class);</w:t>
      </w:r>
      <w:r>
        <w:br/>
        <w:t xml:space="preserve">        System.out.println(service.greet());</w:t>
      </w:r>
      <w:r>
        <w:br/>
        <w:t xml:space="preserve">        context.close();</w:t>
      </w:r>
      <w:r>
        <w:br/>
        <w:t xml:space="preserve">    }</w:t>
      </w:r>
      <w:r>
        <w:br/>
        <w:t>}</w:t>
      </w:r>
    </w:p>
    <w:p w14:paraId="2E722F95" w14:textId="77777777" w:rsidR="007F1FA9" w:rsidRDefault="009A62A5" w:rsidP="00F315D6">
      <w:pPr>
        <w:pStyle w:val="Heading3"/>
      </w:pPr>
      <w:r>
        <w:t>Expected Output:</w:t>
      </w:r>
    </w:p>
    <w:p w14:paraId="6D982A30" w14:textId="77777777" w:rsidR="00F315D6" w:rsidRDefault="00F315D6"/>
    <w:p w14:paraId="01976316" w14:textId="77777777" w:rsidR="00F315D6" w:rsidRDefault="00F315D6">
      <w:r>
        <w:rPr>
          <w:noProof/>
        </w:rPr>
        <w:drawing>
          <wp:anchor distT="0" distB="0" distL="114300" distR="114300" simplePos="0" relativeHeight="251661824" behindDoc="0" locked="0" layoutInCell="1" allowOverlap="1" wp14:anchorId="7EDB5E8D" wp14:editId="40C73B23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486400" cy="5492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0E8FC" w14:textId="77777777" w:rsidR="00F315D6" w:rsidRDefault="00F315D6"/>
    <w:p w14:paraId="2EB6C28C" w14:textId="77777777" w:rsidR="00F315D6" w:rsidRDefault="00F315D6"/>
    <w:p w14:paraId="34524047" w14:textId="77777777" w:rsidR="00F315D6" w:rsidRDefault="00F315D6"/>
    <w:p w14:paraId="5278A398" w14:textId="77777777" w:rsidR="00F315D6" w:rsidRDefault="00F315D6"/>
    <w:p w14:paraId="7928DE76" w14:textId="77777777" w:rsidR="00F315D6" w:rsidRDefault="00F315D6"/>
    <w:p w14:paraId="2FEB4E1A" w14:textId="77777777" w:rsidR="00C5697A" w:rsidRDefault="00C5697A">
      <w:pPr>
        <w:pStyle w:val="Heading2"/>
      </w:pPr>
    </w:p>
    <w:p w14:paraId="71201163" w14:textId="77777777" w:rsidR="007F1FA9" w:rsidRDefault="009A62A5">
      <w:pPr>
        <w:pStyle w:val="Heading2"/>
      </w:pPr>
      <w:r>
        <w:t>Exercise 4: Creating and Configuring a Maven Project</w:t>
      </w:r>
    </w:p>
    <w:p w14:paraId="7647E9EA" w14:textId="77777777" w:rsidR="007F1FA9" w:rsidRDefault="009A62A5">
      <w:pPr>
        <w:pStyle w:val="Heading3"/>
      </w:pPr>
      <w:r>
        <w:t>Code:</w:t>
      </w:r>
    </w:p>
    <w:p w14:paraId="3FE5A607" w14:textId="77777777" w:rsidR="00F315D6" w:rsidRDefault="00F315D6" w:rsidP="00F315D6">
      <w:pPr>
        <w:pStyle w:val="Heading3"/>
      </w:pPr>
      <w:r>
        <w:t>pom.xml:</w:t>
      </w:r>
    </w:p>
    <w:p w14:paraId="681F234C" w14:textId="77777777" w:rsidR="00F315D6" w:rsidRDefault="00F315D6" w:rsidP="00F315D6">
      <w:r>
        <w:t xml:space="preserve">&lt;project xmlns="http://maven.apache.org/POM/4.0.0" </w:t>
      </w:r>
    </w:p>
    <w:p w14:paraId="0D9A02C3" w14:textId="77777777" w:rsidR="00F315D6" w:rsidRDefault="00F315D6" w:rsidP="00F315D6">
      <w:r>
        <w:t xml:space="preserve">         </w:t>
      </w:r>
      <w:proofErr w:type="gramStart"/>
      <w:r>
        <w:t>xmlns:xsi</w:t>
      </w:r>
      <w:proofErr w:type="gramEnd"/>
      <w:r>
        <w:t xml:space="preserve">="http://www.w3.org/2001/XMLSchema-instance" </w:t>
      </w:r>
    </w:p>
    <w:p w14:paraId="6868B8BF" w14:textId="77777777" w:rsidR="00F315D6" w:rsidRDefault="00F315D6" w:rsidP="00F315D6">
      <w:r>
        <w:t xml:space="preserve">         </w:t>
      </w:r>
      <w:proofErr w:type="gramStart"/>
      <w:r>
        <w:t>xsi:schemaLocation</w:t>
      </w:r>
      <w:proofErr w:type="gramEnd"/>
      <w:r>
        <w:t xml:space="preserve">="http://maven.apache.org/POM/4.0.0 </w:t>
      </w:r>
    </w:p>
    <w:p w14:paraId="14846349" w14:textId="77777777" w:rsidR="00F315D6" w:rsidRDefault="00F315D6" w:rsidP="00F315D6">
      <w:r>
        <w:t xml:space="preserve">         http://maven.apache.org/xsd/maven-4.0.0.xsd"&gt;</w:t>
      </w:r>
    </w:p>
    <w:p w14:paraId="35E1B093" w14:textId="77777777" w:rsidR="00F315D6" w:rsidRDefault="00F315D6" w:rsidP="00F315D6">
      <w:r>
        <w:t xml:space="preserve">    &lt;modelVersion&gt;4.0.0&lt;/modelVersion&gt;</w:t>
      </w:r>
    </w:p>
    <w:p w14:paraId="2E3FD510" w14:textId="77777777" w:rsidR="00F315D6" w:rsidRDefault="00F315D6" w:rsidP="00F315D6">
      <w:r>
        <w:t xml:space="preserve">    &lt;groupId&gt;com.example&lt;/groupId&gt;</w:t>
      </w:r>
    </w:p>
    <w:p w14:paraId="61DDA299" w14:textId="77777777" w:rsidR="00F315D6" w:rsidRDefault="00F315D6" w:rsidP="00F315D6">
      <w:r>
        <w:t xml:space="preserve">    &lt;artifactId&gt;spring-core-app&lt;/artifactId&gt;</w:t>
      </w:r>
    </w:p>
    <w:p w14:paraId="0EB3B4FB" w14:textId="77777777" w:rsidR="00F315D6" w:rsidRDefault="00F315D6" w:rsidP="00F315D6">
      <w:r>
        <w:t xml:space="preserve">    &lt;version&gt;1.0&lt;/version&gt;</w:t>
      </w:r>
    </w:p>
    <w:p w14:paraId="1F32BC28" w14:textId="77777777" w:rsidR="00F315D6" w:rsidRDefault="00F315D6" w:rsidP="00F315D6"/>
    <w:p w14:paraId="7868FC21" w14:textId="77777777" w:rsidR="00F315D6" w:rsidRDefault="00F315D6" w:rsidP="00F315D6">
      <w:r>
        <w:t xml:space="preserve">    &lt;dependencies&gt;</w:t>
      </w:r>
    </w:p>
    <w:p w14:paraId="6E9D87A1" w14:textId="77777777" w:rsidR="00F315D6" w:rsidRDefault="00F315D6" w:rsidP="00F315D6">
      <w:r>
        <w:t xml:space="preserve">        &lt;dependency&gt;</w:t>
      </w:r>
    </w:p>
    <w:p w14:paraId="2C691F41" w14:textId="77777777" w:rsidR="00F315D6" w:rsidRDefault="00F315D6" w:rsidP="00F315D6">
      <w:r>
        <w:t xml:space="preserve">            &lt;groupId&gt;org.springframework&lt;/groupId&gt;</w:t>
      </w:r>
    </w:p>
    <w:p w14:paraId="57E0CC84" w14:textId="77777777" w:rsidR="00F315D6" w:rsidRDefault="00F315D6" w:rsidP="00F315D6">
      <w:r>
        <w:t xml:space="preserve">            &lt;artifactId&gt;spring-context&lt;/artifactId&gt;</w:t>
      </w:r>
    </w:p>
    <w:p w14:paraId="6612BDDD" w14:textId="77777777" w:rsidR="00F315D6" w:rsidRDefault="00F315D6" w:rsidP="00F315D6">
      <w:r>
        <w:t xml:space="preserve">            &lt;version&gt;6.1.3&lt;/version&gt;</w:t>
      </w:r>
    </w:p>
    <w:p w14:paraId="780AC649" w14:textId="77777777" w:rsidR="00F315D6" w:rsidRDefault="00F315D6" w:rsidP="00F315D6">
      <w:r>
        <w:t xml:space="preserve">        &lt;/dependency&gt;</w:t>
      </w:r>
    </w:p>
    <w:p w14:paraId="5065DA27" w14:textId="77777777" w:rsidR="00F315D6" w:rsidRDefault="00F315D6" w:rsidP="00F315D6">
      <w:r>
        <w:t xml:space="preserve">    &lt;/dependencies&gt;</w:t>
      </w:r>
    </w:p>
    <w:p w14:paraId="6E6ED8EA" w14:textId="77777777" w:rsidR="00F315D6" w:rsidRDefault="00F315D6" w:rsidP="00F315D6">
      <w:r>
        <w:t>&lt;/project&gt;</w:t>
      </w:r>
    </w:p>
    <w:p w14:paraId="2D84858A" w14:textId="77777777" w:rsidR="00F315D6" w:rsidRDefault="00F315D6" w:rsidP="00F315D6"/>
    <w:p w14:paraId="5003D4C6" w14:textId="77777777" w:rsidR="00F315D6" w:rsidRDefault="00F315D6" w:rsidP="00F315D6"/>
    <w:p w14:paraId="3E06A15F" w14:textId="77777777" w:rsidR="00F315D6" w:rsidRDefault="00F315D6" w:rsidP="00F315D6"/>
    <w:p w14:paraId="1F699381" w14:textId="77777777" w:rsidR="00F315D6" w:rsidRDefault="00F315D6" w:rsidP="00F315D6"/>
    <w:p w14:paraId="304C751C" w14:textId="77777777" w:rsidR="00F315D6" w:rsidRDefault="00F315D6" w:rsidP="00F315D6"/>
    <w:p w14:paraId="00358453" w14:textId="77777777" w:rsidR="00C5697A" w:rsidRDefault="00C5697A" w:rsidP="00F315D6">
      <w:pPr>
        <w:pStyle w:val="Heading3"/>
      </w:pPr>
    </w:p>
    <w:p w14:paraId="20220CC4" w14:textId="77777777" w:rsidR="00C5697A" w:rsidRDefault="00C5697A" w:rsidP="00F315D6">
      <w:pPr>
        <w:pStyle w:val="Heading3"/>
      </w:pPr>
    </w:p>
    <w:p w14:paraId="55507FEA" w14:textId="77777777" w:rsidR="00F315D6" w:rsidRDefault="00F315D6" w:rsidP="00F315D6">
      <w:pPr>
        <w:pStyle w:val="Heading3"/>
      </w:pPr>
      <w:r>
        <w:t>AppConfig.java</w:t>
      </w:r>
      <w:r w:rsidR="00096CAB">
        <w:t>:</w:t>
      </w:r>
    </w:p>
    <w:p w14:paraId="0C480B87" w14:textId="77777777" w:rsidR="00F315D6" w:rsidRDefault="00F315D6" w:rsidP="00F315D6">
      <w:r>
        <w:t xml:space="preserve">import </w:t>
      </w:r>
      <w:proofErr w:type="gramStart"/>
      <w:r>
        <w:t>org.springframework</w:t>
      </w:r>
      <w:proofErr w:type="gramEnd"/>
      <w:r>
        <w:t>.context.annotation.*;</w:t>
      </w:r>
    </w:p>
    <w:p w14:paraId="42EEF383" w14:textId="77777777" w:rsidR="00F315D6" w:rsidRDefault="00F315D6" w:rsidP="00F315D6"/>
    <w:p w14:paraId="6400CEA4" w14:textId="77777777" w:rsidR="00F315D6" w:rsidRDefault="00F315D6" w:rsidP="00F315D6">
      <w:r>
        <w:t>@Configuration</w:t>
      </w:r>
    </w:p>
    <w:p w14:paraId="0E04528E" w14:textId="77777777" w:rsidR="00F315D6" w:rsidRDefault="00F315D6" w:rsidP="00F315D6">
      <w:r>
        <w:t>public class AppConfig {</w:t>
      </w:r>
    </w:p>
    <w:p w14:paraId="56DFD76B" w14:textId="77777777" w:rsidR="00F315D6" w:rsidRDefault="00F315D6" w:rsidP="00F315D6">
      <w:r>
        <w:t xml:space="preserve">    @Bean</w:t>
      </w:r>
    </w:p>
    <w:p w14:paraId="645808CC" w14:textId="77777777" w:rsidR="00F315D6" w:rsidRDefault="00F315D6" w:rsidP="00F315D6">
      <w:r>
        <w:t xml:space="preserve">    public MessageService </w:t>
      </w:r>
      <w:proofErr w:type="gramStart"/>
      <w:r>
        <w:t>messageService(</w:t>
      </w:r>
      <w:proofErr w:type="gramEnd"/>
      <w:r>
        <w:t>) {</w:t>
      </w:r>
    </w:p>
    <w:p w14:paraId="20566DA7" w14:textId="77777777" w:rsidR="00F315D6" w:rsidRDefault="00F315D6" w:rsidP="00F315D6">
      <w:r>
        <w:t xml:space="preserve">        return new </w:t>
      </w:r>
      <w:proofErr w:type="gramStart"/>
      <w:r>
        <w:t>MessageService(</w:t>
      </w:r>
      <w:proofErr w:type="gramEnd"/>
      <w:r>
        <w:t>);</w:t>
      </w:r>
    </w:p>
    <w:p w14:paraId="2EB95697" w14:textId="77777777" w:rsidR="00F315D6" w:rsidRDefault="00F315D6" w:rsidP="00F315D6">
      <w:r>
        <w:t xml:space="preserve">    }</w:t>
      </w:r>
    </w:p>
    <w:p w14:paraId="173BBE2B" w14:textId="77777777" w:rsidR="00F315D6" w:rsidRDefault="00F315D6" w:rsidP="00F315D6">
      <w:r>
        <w:t>}</w:t>
      </w:r>
    </w:p>
    <w:p w14:paraId="69FB2CE5" w14:textId="77777777" w:rsidR="00096CAB" w:rsidRDefault="00096CAB" w:rsidP="00F315D6"/>
    <w:p w14:paraId="63F62CA6" w14:textId="77777777" w:rsidR="00096CAB" w:rsidRDefault="00096CAB" w:rsidP="00096CAB">
      <w:pPr>
        <w:pStyle w:val="Heading3"/>
      </w:pPr>
      <w:r>
        <w:t>MessageService.java:</w:t>
      </w:r>
    </w:p>
    <w:p w14:paraId="761BC5E0" w14:textId="77777777" w:rsidR="00096CAB" w:rsidRDefault="00096CAB" w:rsidP="00096CAB">
      <w:r>
        <w:t>public class MessageService {</w:t>
      </w:r>
    </w:p>
    <w:p w14:paraId="22831FF5" w14:textId="77777777" w:rsidR="00096CAB" w:rsidRDefault="00096CAB" w:rsidP="00096CAB">
      <w:r>
        <w:t xml:space="preserve">    public String </w:t>
      </w:r>
      <w:proofErr w:type="gramStart"/>
      <w:r>
        <w:t>getMessage(</w:t>
      </w:r>
      <w:proofErr w:type="gramEnd"/>
      <w:r>
        <w:t>) {</w:t>
      </w:r>
    </w:p>
    <w:p w14:paraId="1B6DBDF7" w14:textId="77777777" w:rsidR="00096CAB" w:rsidRDefault="00096CAB" w:rsidP="00096CAB">
      <w:r>
        <w:t xml:space="preserve">        return "Maven Spring Project Working!";</w:t>
      </w:r>
    </w:p>
    <w:p w14:paraId="5C1D7CE7" w14:textId="77777777" w:rsidR="00096CAB" w:rsidRDefault="00096CAB" w:rsidP="00096CAB">
      <w:r>
        <w:t xml:space="preserve">    }</w:t>
      </w:r>
    </w:p>
    <w:p w14:paraId="724D9164" w14:textId="77777777" w:rsidR="00096CAB" w:rsidRDefault="00096CAB" w:rsidP="00096CAB">
      <w:r>
        <w:t>}</w:t>
      </w:r>
    </w:p>
    <w:p w14:paraId="24CFA39D" w14:textId="77777777" w:rsidR="00C5697A" w:rsidRPr="00096CAB" w:rsidRDefault="00C5697A" w:rsidP="00096CAB"/>
    <w:p w14:paraId="4CC4824B" w14:textId="77777777" w:rsidR="00C5697A" w:rsidRDefault="00C5697A" w:rsidP="00096CAB">
      <w:pPr>
        <w:pStyle w:val="Heading3"/>
      </w:pPr>
    </w:p>
    <w:p w14:paraId="29C7634B" w14:textId="77777777" w:rsidR="00C5697A" w:rsidRDefault="00C5697A" w:rsidP="00096CAB">
      <w:pPr>
        <w:pStyle w:val="Heading3"/>
      </w:pPr>
    </w:p>
    <w:p w14:paraId="61390B3C" w14:textId="77777777" w:rsidR="00C5697A" w:rsidRDefault="00C5697A" w:rsidP="00096CAB">
      <w:pPr>
        <w:pStyle w:val="Heading3"/>
      </w:pPr>
    </w:p>
    <w:p w14:paraId="6470F894" w14:textId="77777777" w:rsidR="00C5697A" w:rsidRDefault="00C5697A" w:rsidP="00096CAB">
      <w:pPr>
        <w:pStyle w:val="Heading3"/>
      </w:pPr>
    </w:p>
    <w:p w14:paraId="5CFD224D" w14:textId="77777777" w:rsidR="00C5697A" w:rsidRDefault="00C5697A" w:rsidP="00096CAB">
      <w:pPr>
        <w:pStyle w:val="Heading3"/>
      </w:pPr>
    </w:p>
    <w:p w14:paraId="7619CA52" w14:textId="77777777" w:rsidR="00C5697A" w:rsidRPr="00C5697A" w:rsidRDefault="00C5697A" w:rsidP="00C5697A"/>
    <w:p w14:paraId="5673B0A3" w14:textId="77777777" w:rsidR="00096CAB" w:rsidRPr="00096CAB" w:rsidRDefault="00096CAB" w:rsidP="00096CAB">
      <w:pPr>
        <w:pStyle w:val="Heading3"/>
      </w:pPr>
      <w:r>
        <w:lastRenderedPageBreak/>
        <w:t>MainApp.java:</w:t>
      </w:r>
    </w:p>
    <w:p w14:paraId="2F4C3901" w14:textId="77777777" w:rsidR="00096CAB" w:rsidRDefault="00096CAB" w:rsidP="00096CAB">
      <w:r>
        <w:t xml:space="preserve">import </w:t>
      </w:r>
      <w:proofErr w:type="gramStart"/>
      <w:r>
        <w:t>org.springframework</w:t>
      </w:r>
      <w:proofErr w:type="gramEnd"/>
      <w:r>
        <w:t>.context.annotation.*;</w:t>
      </w:r>
    </w:p>
    <w:p w14:paraId="1A33A266" w14:textId="77777777" w:rsidR="00096CAB" w:rsidRDefault="00096CAB" w:rsidP="00096CAB"/>
    <w:p w14:paraId="49E9DE06" w14:textId="77777777" w:rsidR="00096CAB" w:rsidRDefault="00096CAB" w:rsidP="00096CAB">
      <w:r>
        <w:t>public class MainApp {</w:t>
      </w:r>
    </w:p>
    <w:p w14:paraId="2BF76426" w14:textId="77777777" w:rsidR="00096CAB" w:rsidRDefault="00096CAB" w:rsidP="00096CAB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CC9C2B9" w14:textId="77777777" w:rsidR="00096CAB" w:rsidRDefault="00096CAB" w:rsidP="00096CAB">
      <w:r>
        <w:t xml:space="preserve">        AnnotationConfigApplicationContext context = new </w:t>
      </w:r>
      <w:proofErr w:type="gramStart"/>
      <w:r>
        <w:t>AnnotationConfigApplicationContext(</w:t>
      </w:r>
      <w:proofErr w:type="gramEnd"/>
      <w:r>
        <w:t>AppConfig.class);</w:t>
      </w:r>
    </w:p>
    <w:p w14:paraId="73400088" w14:textId="77777777" w:rsidR="00096CAB" w:rsidRDefault="00096CAB" w:rsidP="00096CAB">
      <w:r>
        <w:t xml:space="preserve">        MessageService service = </w:t>
      </w:r>
      <w:proofErr w:type="gramStart"/>
      <w:r>
        <w:t>context.getBean</w:t>
      </w:r>
      <w:proofErr w:type="gramEnd"/>
      <w:r>
        <w:t>(MessageService.class);</w:t>
      </w:r>
    </w:p>
    <w:p w14:paraId="79614CA0" w14:textId="77777777" w:rsidR="00096CAB" w:rsidRDefault="00096CAB" w:rsidP="00096CAB">
      <w:r>
        <w:t xml:space="preserve">        System.out.println(</w:t>
      </w:r>
      <w:proofErr w:type="gramStart"/>
      <w:r>
        <w:t>service.getMessage</w:t>
      </w:r>
      <w:proofErr w:type="gramEnd"/>
      <w:r>
        <w:t>());</w:t>
      </w:r>
    </w:p>
    <w:p w14:paraId="24C593A2" w14:textId="77777777" w:rsidR="00096CAB" w:rsidRDefault="00096CAB" w:rsidP="00096CAB">
      <w:r>
        <w:t xml:space="preserve">        </w:t>
      </w:r>
      <w:proofErr w:type="gramStart"/>
      <w:r>
        <w:t>context.close</w:t>
      </w:r>
      <w:proofErr w:type="gramEnd"/>
      <w:r>
        <w:t>();</w:t>
      </w:r>
    </w:p>
    <w:p w14:paraId="4ABD6AEB" w14:textId="77777777" w:rsidR="00096CAB" w:rsidRDefault="00096CAB" w:rsidP="00096CAB">
      <w:r>
        <w:t xml:space="preserve">    }</w:t>
      </w:r>
    </w:p>
    <w:p w14:paraId="5FBB94A2" w14:textId="77777777" w:rsidR="00096CAB" w:rsidRPr="00096CAB" w:rsidRDefault="00096CAB" w:rsidP="00096CAB">
      <w:r>
        <w:t>}</w:t>
      </w:r>
    </w:p>
    <w:p w14:paraId="3A41EDD5" w14:textId="77777777" w:rsidR="00F315D6" w:rsidRDefault="00F315D6" w:rsidP="00F315D6"/>
    <w:p w14:paraId="0E4DDC33" w14:textId="77777777" w:rsidR="007F1FA9" w:rsidRDefault="009A62A5">
      <w:pPr>
        <w:pStyle w:val="Heading3"/>
      </w:pPr>
      <w:r>
        <w:t>Expected Output:</w:t>
      </w:r>
    </w:p>
    <w:p w14:paraId="5C053F82" w14:textId="77777777" w:rsidR="00096CAB" w:rsidRDefault="00096CAB" w:rsidP="00096CAB"/>
    <w:p w14:paraId="506233CB" w14:textId="77777777" w:rsidR="00096CAB" w:rsidRPr="00096CAB" w:rsidRDefault="00096CAB" w:rsidP="00096CAB">
      <w:r>
        <w:rPr>
          <w:noProof/>
        </w:rPr>
        <w:drawing>
          <wp:anchor distT="0" distB="0" distL="114300" distR="114300" simplePos="0" relativeHeight="251662848" behindDoc="0" locked="0" layoutInCell="1" allowOverlap="1" wp14:anchorId="3634878E" wp14:editId="18412443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486400" cy="5251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9DD38" w14:textId="77777777" w:rsidR="00F315D6" w:rsidRDefault="00F315D6"/>
    <w:p w14:paraId="12588B75" w14:textId="77777777" w:rsidR="00096CAB" w:rsidRDefault="00096CAB"/>
    <w:p w14:paraId="69EAC05F" w14:textId="77777777" w:rsidR="00096CAB" w:rsidRDefault="00096CAB"/>
    <w:p w14:paraId="6DE2F78B" w14:textId="77777777" w:rsidR="00096CAB" w:rsidRDefault="00096CAB"/>
    <w:p w14:paraId="373F7314" w14:textId="77777777" w:rsidR="00F315D6" w:rsidRDefault="00F315D6"/>
    <w:p w14:paraId="182E892E" w14:textId="77777777" w:rsidR="00096CAB" w:rsidRDefault="00096CAB"/>
    <w:p w14:paraId="4C51650E" w14:textId="77777777" w:rsidR="00096CAB" w:rsidRDefault="00096CAB"/>
    <w:p w14:paraId="699E9E87" w14:textId="77777777" w:rsidR="00096CAB" w:rsidRDefault="00096CAB"/>
    <w:p w14:paraId="05349616" w14:textId="77777777" w:rsidR="00096CAB" w:rsidRDefault="00096CAB"/>
    <w:p w14:paraId="4D6E72D4" w14:textId="77777777" w:rsidR="00096CAB" w:rsidRDefault="00096CAB"/>
    <w:p w14:paraId="213808A2" w14:textId="77777777" w:rsidR="00096CAB" w:rsidRDefault="00096CAB"/>
    <w:p w14:paraId="7DAFEB9D" w14:textId="77777777" w:rsidR="007F1FA9" w:rsidRDefault="009A62A5">
      <w:pPr>
        <w:pStyle w:val="Heading2"/>
      </w:pPr>
      <w:r>
        <w:lastRenderedPageBreak/>
        <w:t>Spring Data JPA - Quick Example</w:t>
      </w:r>
    </w:p>
    <w:p w14:paraId="60EEF226" w14:textId="77777777" w:rsidR="007F1FA9" w:rsidRDefault="009A62A5">
      <w:pPr>
        <w:pStyle w:val="Heading3"/>
      </w:pPr>
      <w:r>
        <w:t>Code:</w:t>
      </w:r>
    </w:p>
    <w:p w14:paraId="49CC8F6B" w14:textId="77777777" w:rsidR="007F1FA9" w:rsidRDefault="009A62A5">
      <w:pPr>
        <w:pStyle w:val="CodeStyle"/>
      </w:pPr>
      <w:r>
        <w:t>import jakarta.persistence.*;</w:t>
      </w:r>
      <w:r>
        <w:br/>
        <w:t>import org.springframework.boot.*;</w:t>
      </w:r>
      <w:r>
        <w:br/>
        <w:t>import org.springframework.boot.autoconfigure.*;</w:t>
      </w:r>
      <w:r>
        <w:br/>
        <w:t>import org.springframework.data.jpa.repository.*;</w:t>
      </w:r>
      <w:r>
        <w:br/>
      </w:r>
      <w:r>
        <w:br/>
        <w:t>@Entity</w:t>
      </w:r>
      <w:r>
        <w:br/>
        <w:t>class User {</w:t>
      </w:r>
      <w:r>
        <w:br/>
        <w:t xml:space="preserve">    @Id @GeneratedValue</w:t>
      </w:r>
      <w:r>
        <w:br/>
        <w:t xml:space="preserve">    private Long id;</w:t>
      </w:r>
      <w:r>
        <w:br/>
        <w:t xml:space="preserve">    private String name;</w:t>
      </w:r>
      <w:r>
        <w:br/>
        <w:t>}</w:t>
      </w:r>
      <w:r>
        <w:br/>
      </w:r>
      <w:r>
        <w:br/>
        <w:t>interface UserRepository extends JpaRepository&lt;User, Long&gt; {}</w:t>
      </w:r>
      <w:r>
        <w:br/>
      </w:r>
      <w:r>
        <w:br/>
        <w:t>@SpringBootApplication</w:t>
      </w:r>
      <w:r>
        <w:br/>
        <w:t>public class JpaQuickExampleApp {</w:t>
      </w:r>
      <w:r>
        <w:br/>
        <w:t xml:space="preserve">    public static void main(String[] args) {</w:t>
      </w:r>
      <w:r>
        <w:br/>
        <w:t xml:space="preserve">        ConfigurableApplicationContext context = SpringApplication.run(JpaQuickExampleApp.class, args);</w:t>
      </w:r>
      <w:r>
        <w:br/>
        <w:t xml:space="preserve">        UserRepository repo = context.getBean(UserRepository.class);</w:t>
      </w:r>
      <w:r>
        <w:br/>
        <w:t xml:space="preserve">        repo.save(new User(null, "Alice"));</w:t>
      </w:r>
      <w:r>
        <w:br/>
        <w:t xml:space="preserve">        System.out.println("User saved!");</w:t>
      </w:r>
      <w:r>
        <w:br/>
        <w:t xml:space="preserve">    }</w:t>
      </w:r>
      <w:r>
        <w:br/>
        <w:t>}</w:t>
      </w:r>
    </w:p>
    <w:p w14:paraId="47A6E020" w14:textId="77777777" w:rsidR="007F1FA9" w:rsidRDefault="009A62A5">
      <w:pPr>
        <w:pStyle w:val="Heading3"/>
      </w:pPr>
      <w:r>
        <w:t>Expected Output:</w:t>
      </w:r>
    </w:p>
    <w:p w14:paraId="67F106D0" w14:textId="77777777" w:rsidR="00096CAB" w:rsidRDefault="00096CAB"/>
    <w:p w14:paraId="249F3594" w14:textId="77777777" w:rsidR="00096CAB" w:rsidRDefault="00096CAB">
      <w:r>
        <w:rPr>
          <w:noProof/>
        </w:rPr>
        <w:drawing>
          <wp:anchor distT="0" distB="0" distL="114300" distR="114300" simplePos="0" relativeHeight="251663872" behindDoc="0" locked="0" layoutInCell="1" allowOverlap="1" wp14:anchorId="1618D15E" wp14:editId="5124D15F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5486400" cy="5461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72458" w14:textId="77777777" w:rsidR="00096CAB" w:rsidRDefault="00096CAB"/>
    <w:p w14:paraId="7A99F292" w14:textId="77777777" w:rsidR="00096CAB" w:rsidRDefault="00096CAB"/>
    <w:p w14:paraId="7EFBCA7D" w14:textId="77777777" w:rsidR="00096CAB" w:rsidRDefault="00096CAB"/>
    <w:p w14:paraId="1C941C91" w14:textId="77777777" w:rsidR="00096CAB" w:rsidRDefault="00096CAB"/>
    <w:p w14:paraId="7918A397" w14:textId="77777777" w:rsidR="00096CAB" w:rsidRDefault="00096CAB"/>
    <w:p w14:paraId="4148CB8C" w14:textId="77777777" w:rsidR="00096CAB" w:rsidRDefault="00096CAB"/>
    <w:p w14:paraId="20B57EB9" w14:textId="77777777" w:rsidR="00096CAB" w:rsidRDefault="00096CAB"/>
    <w:p w14:paraId="6DCB2FE8" w14:textId="77777777" w:rsidR="00C5697A" w:rsidRDefault="00C5697A">
      <w:pPr>
        <w:pStyle w:val="Heading2"/>
      </w:pPr>
    </w:p>
    <w:p w14:paraId="26F9DA08" w14:textId="77777777" w:rsidR="007F1FA9" w:rsidRDefault="009A62A5">
      <w:pPr>
        <w:pStyle w:val="Heading2"/>
      </w:pPr>
      <w:r>
        <w:t>Difference Between JPA, Hibernate and Spring Data JPA</w:t>
      </w:r>
    </w:p>
    <w:p w14:paraId="5A2E3D65" w14:textId="77777777" w:rsidR="00C5697A" w:rsidRPr="00C5697A" w:rsidRDefault="00C5697A" w:rsidP="00C5697A"/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F1FA9" w14:paraId="5DE19B83" w14:textId="77777777">
        <w:tc>
          <w:tcPr>
            <w:tcW w:w="2160" w:type="dxa"/>
          </w:tcPr>
          <w:p w14:paraId="3AF63963" w14:textId="77777777" w:rsidR="007F1FA9" w:rsidRDefault="009A62A5">
            <w:r>
              <w:t>Aspect</w:t>
            </w:r>
          </w:p>
        </w:tc>
        <w:tc>
          <w:tcPr>
            <w:tcW w:w="2160" w:type="dxa"/>
          </w:tcPr>
          <w:p w14:paraId="130461CF" w14:textId="77777777" w:rsidR="007F1FA9" w:rsidRDefault="009A62A5">
            <w:r>
              <w:t>JPA</w:t>
            </w:r>
          </w:p>
        </w:tc>
        <w:tc>
          <w:tcPr>
            <w:tcW w:w="2160" w:type="dxa"/>
          </w:tcPr>
          <w:p w14:paraId="2A2909AF" w14:textId="77777777" w:rsidR="007F1FA9" w:rsidRDefault="009A62A5">
            <w:r>
              <w:t>Hibernate</w:t>
            </w:r>
          </w:p>
        </w:tc>
        <w:tc>
          <w:tcPr>
            <w:tcW w:w="2160" w:type="dxa"/>
          </w:tcPr>
          <w:p w14:paraId="03653CFE" w14:textId="77777777" w:rsidR="007F1FA9" w:rsidRDefault="009A62A5">
            <w:r>
              <w:t>Spring Data JPA</w:t>
            </w:r>
          </w:p>
        </w:tc>
      </w:tr>
      <w:tr w:rsidR="007F1FA9" w14:paraId="47F61211" w14:textId="77777777">
        <w:tc>
          <w:tcPr>
            <w:tcW w:w="2160" w:type="dxa"/>
          </w:tcPr>
          <w:p w14:paraId="3317D61E" w14:textId="77777777" w:rsidR="007F1FA9" w:rsidRDefault="009A62A5">
            <w:r>
              <w:t>Type</w:t>
            </w:r>
          </w:p>
        </w:tc>
        <w:tc>
          <w:tcPr>
            <w:tcW w:w="2160" w:type="dxa"/>
          </w:tcPr>
          <w:p w14:paraId="347E1B75" w14:textId="77777777" w:rsidR="007F1FA9" w:rsidRDefault="009A62A5">
            <w:r>
              <w:t>Specification (interface-based)</w:t>
            </w:r>
          </w:p>
        </w:tc>
        <w:tc>
          <w:tcPr>
            <w:tcW w:w="2160" w:type="dxa"/>
          </w:tcPr>
          <w:p w14:paraId="64F03A2F" w14:textId="77777777" w:rsidR="007F1FA9" w:rsidRDefault="009A62A5">
            <w:r>
              <w:t>Implementation of JPA</w:t>
            </w:r>
          </w:p>
        </w:tc>
        <w:tc>
          <w:tcPr>
            <w:tcW w:w="2160" w:type="dxa"/>
          </w:tcPr>
          <w:p w14:paraId="6EF4FF61" w14:textId="77777777" w:rsidR="007F1FA9" w:rsidRDefault="009A62A5">
            <w:r>
              <w:t>Abstraction layer over JPA &amp; Hibernate</w:t>
            </w:r>
          </w:p>
        </w:tc>
      </w:tr>
      <w:tr w:rsidR="007F1FA9" w14:paraId="24B8EDEC" w14:textId="77777777">
        <w:tc>
          <w:tcPr>
            <w:tcW w:w="2160" w:type="dxa"/>
          </w:tcPr>
          <w:p w14:paraId="461FEA52" w14:textId="77777777" w:rsidR="007F1FA9" w:rsidRDefault="009A62A5">
            <w:r>
              <w:t>Provided By</w:t>
            </w:r>
          </w:p>
        </w:tc>
        <w:tc>
          <w:tcPr>
            <w:tcW w:w="2160" w:type="dxa"/>
          </w:tcPr>
          <w:p w14:paraId="516D24F4" w14:textId="77777777" w:rsidR="007F1FA9" w:rsidRDefault="009A62A5">
            <w:r>
              <w:t>Java EE / Jakarta EE</w:t>
            </w:r>
          </w:p>
        </w:tc>
        <w:tc>
          <w:tcPr>
            <w:tcW w:w="2160" w:type="dxa"/>
          </w:tcPr>
          <w:p w14:paraId="632F8452" w14:textId="77777777" w:rsidR="007F1FA9" w:rsidRDefault="009A62A5">
            <w:r>
              <w:t>Red Hat</w:t>
            </w:r>
          </w:p>
        </w:tc>
        <w:tc>
          <w:tcPr>
            <w:tcW w:w="2160" w:type="dxa"/>
          </w:tcPr>
          <w:p w14:paraId="30F43C45" w14:textId="77777777" w:rsidR="007F1FA9" w:rsidRDefault="009A62A5">
            <w:r>
              <w:t>Spring Framework</w:t>
            </w:r>
          </w:p>
        </w:tc>
      </w:tr>
      <w:tr w:rsidR="007F1FA9" w14:paraId="7424327F" w14:textId="77777777">
        <w:tc>
          <w:tcPr>
            <w:tcW w:w="2160" w:type="dxa"/>
          </w:tcPr>
          <w:p w14:paraId="658C3BD1" w14:textId="77777777" w:rsidR="007F1FA9" w:rsidRDefault="009A62A5">
            <w:r>
              <w:t>Purpose</w:t>
            </w:r>
          </w:p>
        </w:tc>
        <w:tc>
          <w:tcPr>
            <w:tcW w:w="2160" w:type="dxa"/>
          </w:tcPr>
          <w:p w14:paraId="4FDFACE6" w14:textId="77777777" w:rsidR="007F1FA9" w:rsidRDefault="009A62A5">
            <w:r>
              <w:t>Define how to manage relational data</w:t>
            </w:r>
          </w:p>
        </w:tc>
        <w:tc>
          <w:tcPr>
            <w:tcW w:w="2160" w:type="dxa"/>
          </w:tcPr>
          <w:p w14:paraId="52F8C394" w14:textId="77777777" w:rsidR="007F1FA9" w:rsidRDefault="009A62A5">
            <w:r>
              <w:t>Implements all JPA features + extras</w:t>
            </w:r>
          </w:p>
        </w:tc>
        <w:tc>
          <w:tcPr>
            <w:tcW w:w="2160" w:type="dxa"/>
          </w:tcPr>
          <w:p w14:paraId="2C73DE4E" w14:textId="77777777" w:rsidR="007F1FA9" w:rsidRDefault="009A62A5">
            <w:r>
              <w:t>Simplifies repository-based CRUD and queries</w:t>
            </w:r>
          </w:p>
        </w:tc>
      </w:tr>
      <w:tr w:rsidR="007F1FA9" w14:paraId="698204F7" w14:textId="77777777">
        <w:tc>
          <w:tcPr>
            <w:tcW w:w="2160" w:type="dxa"/>
          </w:tcPr>
          <w:p w14:paraId="2BB21C03" w14:textId="77777777" w:rsidR="007F1FA9" w:rsidRDefault="009A62A5">
            <w:r>
              <w:t>Code Required</w:t>
            </w:r>
          </w:p>
        </w:tc>
        <w:tc>
          <w:tcPr>
            <w:tcW w:w="2160" w:type="dxa"/>
          </w:tcPr>
          <w:p w14:paraId="6AE96BE4" w14:textId="77777777" w:rsidR="007F1FA9" w:rsidRDefault="009A62A5">
            <w:r>
              <w:t>More boilerplate</w:t>
            </w:r>
          </w:p>
        </w:tc>
        <w:tc>
          <w:tcPr>
            <w:tcW w:w="2160" w:type="dxa"/>
          </w:tcPr>
          <w:p w14:paraId="17DCEAA3" w14:textId="77777777" w:rsidR="007F1FA9" w:rsidRDefault="009A62A5">
            <w:r>
              <w:t>Less than JPA, still needs EntityManager</w:t>
            </w:r>
          </w:p>
        </w:tc>
        <w:tc>
          <w:tcPr>
            <w:tcW w:w="2160" w:type="dxa"/>
          </w:tcPr>
          <w:p w14:paraId="11223CC5" w14:textId="77777777" w:rsidR="007F1FA9" w:rsidRDefault="009A62A5">
            <w:r>
              <w:t>Very minimal (just extend JpaRepository)</w:t>
            </w:r>
          </w:p>
        </w:tc>
      </w:tr>
      <w:tr w:rsidR="007F1FA9" w14:paraId="76827147" w14:textId="77777777">
        <w:tc>
          <w:tcPr>
            <w:tcW w:w="2160" w:type="dxa"/>
          </w:tcPr>
          <w:p w14:paraId="3C0568CC" w14:textId="77777777" w:rsidR="007F1FA9" w:rsidRDefault="009A62A5">
            <w:r>
              <w:t>Entity Management</w:t>
            </w:r>
          </w:p>
        </w:tc>
        <w:tc>
          <w:tcPr>
            <w:tcW w:w="2160" w:type="dxa"/>
          </w:tcPr>
          <w:p w14:paraId="3692379F" w14:textId="77777777" w:rsidR="007F1FA9" w:rsidRDefault="009A62A5">
            <w:r>
              <w:t>Manual via EntityManager</w:t>
            </w:r>
          </w:p>
        </w:tc>
        <w:tc>
          <w:tcPr>
            <w:tcW w:w="2160" w:type="dxa"/>
          </w:tcPr>
          <w:p w14:paraId="226C9C9D" w14:textId="77777777" w:rsidR="007F1FA9" w:rsidRDefault="009A62A5">
            <w:r>
              <w:t>Uses Session or EntityManager</w:t>
            </w:r>
          </w:p>
        </w:tc>
        <w:tc>
          <w:tcPr>
            <w:tcW w:w="2160" w:type="dxa"/>
          </w:tcPr>
          <w:p w14:paraId="3BC1024F" w14:textId="77777777" w:rsidR="007F1FA9" w:rsidRDefault="009A62A5">
            <w:r>
              <w:t>Automatic with Spring context</w:t>
            </w:r>
          </w:p>
        </w:tc>
      </w:tr>
      <w:tr w:rsidR="007F1FA9" w14:paraId="4215746B" w14:textId="77777777">
        <w:tc>
          <w:tcPr>
            <w:tcW w:w="2160" w:type="dxa"/>
          </w:tcPr>
          <w:p w14:paraId="0540B62B" w14:textId="77777777" w:rsidR="007F1FA9" w:rsidRDefault="009A62A5">
            <w:r>
              <w:t>Query Support</w:t>
            </w:r>
          </w:p>
        </w:tc>
        <w:tc>
          <w:tcPr>
            <w:tcW w:w="2160" w:type="dxa"/>
          </w:tcPr>
          <w:p w14:paraId="1E994F63" w14:textId="77777777" w:rsidR="007F1FA9" w:rsidRDefault="009A62A5">
            <w:r>
              <w:t>JPQL</w:t>
            </w:r>
          </w:p>
        </w:tc>
        <w:tc>
          <w:tcPr>
            <w:tcW w:w="2160" w:type="dxa"/>
          </w:tcPr>
          <w:p w14:paraId="7A87528B" w14:textId="77777777" w:rsidR="007F1FA9" w:rsidRDefault="009A62A5">
            <w:r>
              <w:t>JPQL + native SQL + Criteria + HQL</w:t>
            </w:r>
          </w:p>
        </w:tc>
        <w:tc>
          <w:tcPr>
            <w:tcW w:w="2160" w:type="dxa"/>
          </w:tcPr>
          <w:p w14:paraId="34768693" w14:textId="77777777" w:rsidR="007F1FA9" w:rsidRDefault="009A62A5">
            <w:r>
              <w:t>Derived queries, JPQL, native SQL, etc.</w:t>
            </w:r>
          </w:p>
        </w:tc>
      </w:tr>
      <w:tr w:rsidR="007F1FA9" w14:paraId="3BA59FE7" w14:textId="77777777">
        <w:tc>
          <w:tcPr>
            <w:tcW w:w="2160" w:type="dxa"/>
          </w:tcPr>
          <w:p w14:paraId="4C1FFD7E" w14:textId="77777777" w:rsidR="007F1FA9" w:rsidRDefault="009A62A5">
            <w:r>
              <w:t>Setup Complexity</w:t>
            </w:r>
          </w:p>
        </w:tc>
        <w:tc>
          <w:tcPr>
            <w:tcW w:w="2160" w:type="dxa"/>
          </w:tcPr>
          <w:p w14:paraId="024CB5B3" w14:textId="77777777" w:rsidR="007F1FA9" w:rsidRDefault="009A62A5">
            <w:r>
              <w:t>Medium</w:t>
            </w:r>
          </w:p>
        </w:tc>
        <w:tc>
          <w:tcPr>
            <w:tcW w:w="2160" w:type="dxa"/>
          </w:tcPr>
          <w:p w14:paraId="53E34F38" w14:textId="77777777" w:rsidR="007F1FA9" w:rsidRDefault="009A62A5">
            <w:r>
              <w:t>Medium</w:t>
            </w:r>
          </w:p>
        </w:tc>
        <w:tc>
          <w:tcPr>
            <w:tcW w:w="2160" w:type="dxa"/>
          </w:tcPr>
          <w:p w14:paraId="52630437" w14:textId="77777777" w:rsidR="007F1FA9" w:rsidRDefault="009A62A5">
            <w:r>
              <w:t>Easiest (auto-configured in Spring Boot)</w:t>
            </w:r>
          </w:p>
        </w:tc>
      </w:tr>
      <w:tr w:rsidR="007F1FA9" w14:paraId="4E16A958" w14:textId="77777777">
        <w:tc>
          <w:tcPr>
            <w:tcW w:w="2160" w:type="dxa"/>
          </w:tcPr>
          <w:p w14:paraId="5BF4264D" w14:textId="77777777" w:rsidR="007F1FA9" w:rsidRDefault="009A62A5">
            <w:r>
              <w:t>Use Case</w:t>
            </w:r>
          </w:p>
        </w:tc>
        <w:tc>
          <w:tcPr>
            <w:tcW w:w="2160" w:type="dxa"/>
          </w:tcPr>
          <w:p w14:paraId="406E3974" w14:textId="77777777" w:rsidR="007F1FA9" w:rsidRDefault="009A62A5">
            <w:r>
              <w:t>Standard interface needed</w:t>
            </w:r>
          </w:p>
        </w:tc>
        <w:tc>
          <w:tcPr>
            <w:tcW w:w="2160" w:type="dxa"/>
          </w:tcPr>
          <w:p w14:paraId="5F9EFD0B" w14:textId="77777777" w:rsidR="007F1FA9" w:rsidRDefault="009A62A5">
            <w:r>
              <w:t>Full control and features</w:t>
            </w:r>
          </w:p>
        </w:tc>
        <w:tc>
          <w:tcPr>
            <w:tcW w:w="2160" w:type="dxa"/>
          </w:tcPr>
          <w:p w14:paraId="715E6A08" w14:textId="77777777" w:rsidR="007F1FA9" w:rsidRDefault="009A62A5">
            <w:r>
              <w:t>Rapid development with minimal code</w:t>
            </w:r>
          </w:p>
        </w:tc>
      </w:tr>
    </w:tbl>
    <w:p w14:paraId="566B794C" w14:textId="77777777" w:rsidR="009A62A5" w:rsidRDefault="009A62A5"/>
    <w:p w14:paraId="5453AF16" w14:textId="77777777" w:rsidR="00443D35" w:rsidRPr="00443D35" w:rsidRDefault="00443D35" w:rsidP="00443D35"/>
    <w:p w14:paraId="74193AC3" w14:textId="77777777" w:rsidR="00C52D04" w:rsidRDefault="00131D14">
      <w:r>
        <w:br w:type="page"/>
      </w:r>
    </w:p>
    <w:p w14:paraId="06F04919" w14:textId="747083EE" w:rsidR="00C52D04" w:rsidRDefault="00443D35">
      <w:pPr>
        <w:pStyle w:val="Title"/>
      </w:pPr>
      <w:r>
        <w:lastRenderedPageBreak/>
        <w:t>Additional Important Hands-on:</w:t>
      </w:r>
    </w:p>
    <w:p w14:paraId="4B30FA1B" w14:textId="77777777" w:rsidR="00C52D04" w:rsidRDefault="00131D14">
      <w:pPr>
        <w:pStyle w:val="Heading2"/>
      </w:pPr>
      <w:r>
        <w:t xml:space="preserve">Exercise 5: </w:t>
      </w:r>
      <w:r>
        <w:t>Configuring the Spring IoC Container</w:t>
      </w:r>
    </w:p>
    <w:p w14:paraId="30F7B63A" w14:textId="19007845" w:rsidR="00C52D04" w:rsidRDefault="00443D35" w:rsidP="00443D35">
      <w:pPr>
        <w:pStyle w:val="Heading3"/>
      </w:pPr>
      <w:r>
        <w:t>Code:</w:t>
      </w:r>
    </w:p>
    <w:p w14:paraId="2A168F6F" w14:textId="77777777" w:rsidR="00C52D04" w:rsidRDefault="00131D14">
      <w:r>
        <w:rPr>
          <w:rFonts w:ascii="Courier New" w:eastAsia="Courier New" w:hAnsi="Courier New"/>
          <w:sz w:val="20"/>
        </w:rPr>
        <w:t>@</w:t>
      </w:r>
      <w:r>
        <w:rPr>
          <w:rFonts w:ascii="Courier New" w:eastAsia="Courier New" w:hAnsi="Courier New"/>
          <w:sz w:val="20"/>
        </w:rPr>
        <w:t>Configuration</w:t>
      </w:r>
      <w:r>
        <w:rPr>
          <w:rFonts w:ascii="Courier New" w:eastAsia="Courier New" w:hAnsi="Courier New"/>
          <w:sz w:val="20"/>
        </w:rPr>
        <w:br/>
        <w:t>class AppConfig {</w:t>
      </w:r>
      <w:r>
        <w:rPr>
          <w:rFonts w:ascii="Courier New" w:eastAsia="Courier New" w:hAnsi="Courier New"/>
          <w:sz w:val="20"/>
        </w:rPr>
        <w:br/>
        <w:t xml:space="preserve">    @Bean</w:t>
      </w:r>
      <w:r>
        <w:rPr>
          <w:rFonts w:ascii="Courier New" w:eastAsia="Courier New" w:hAnsi="Courier New"/>
          <w:sz w:val="20"/>
        </w:rPr>
        <w:br/>
        <w:t xml:space="preserve">    public MessageService messageService() {</w:t>
      </w:r>
      <w:r>
        <w:rPr>
          <w:rFonts w:ascii="Courier New" w:eastAsia="Courier New" w:hAnsi="Courier New"/>
          <w:sz w:val="20"/>
        </w:rPr>
        <w:br/>
        <w:t xml:space="preserve">        return new MessageService();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class MessageService {</w:t>
      </w:r>
      <w:r>
        <w:rPr>
          <w:rFonts w:ascii="Courier New" w:eastAsia="Courier New" w:hAnsi="Courier New"/>
          <w:sz w:val="20"/>
        </w:rPr>
        <w:br/>
        <w:t xml:space="preserve">    public String getMessage() {</w:t>
      </w:r>
      <w:r>
        <w:rPr>
          <w:rFonts w:ascii="Courier New" w:eastAsia="Courier New" w:hAnsi="Courier New"/>
          <w:sz w:val="20"/>
        </w:rPr>
        <w:br/>
        <w:t xml:space="preserve">        return "Spring </w:t>
      </w:r>
      <w:r>
        <w:rPr>
          <w:rFonts w:ascii="Courier New" w:eastAsia="Courier New" w:hAnsi="Courier New"/>
          <w:sz w:val="20"/>
        </w:rPr>
        <w:t>IoC Container Configured!";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public class MainApp {</w:t>
      </w:r>
      <w:r>
        <w:rPr>
          <w:rFonts w:ascii="Courier New" w:eastAsia="Courier New" w:hAnsi="Courier New"/>
          <w:sz w:val="20"/>
        </w:rPr>
        <w:br/>
        <w:t xml:space="preserve">    public static void main(String[] args) {</w:t>
      </w:r>
      <w:r>
        <w:rPr>
          <w:rFonts w:ascii="Courier New" w:eastAsia="Courier New" w:hAnsi="Courier New"/>
          <w:sz w:val="20"/>
        </w:rPr>
        <w:br/>
        <w:t xml:space="preserve">        AnnotationConfigApplicationContext context = new AnnotationConfigApplicationContext(AppConfig.class);</w:t>
      </w:r>
      <w:r>
        <w:rPr>
          <w:rFonts w:ascii="Courier New" w:eastAsia="Courier New" w:hAnsi="Courier New"/>
          <w:sz w:val="20"/>
        </w:rPr>
        <w:br/>
        <w:t xml:space="preserve">        MessageService service = context.</w:t>
      </w:r>
      <w:r>
        <w:rPr>
          <w:rFonts w:ascii="Courier New" w:eastAsia="Courier New" w:hAnsi="Courier New"/>
          <w:sz w:val="20"/>
        </w:rPr>
        <w:t>getBean(MessageService.class);</w:t>
      </w:r>
      <w:r>
        <w:rPr>
          <w:rFonts w:ascii="Courier New" w:eastAsia="Courier New" w:hAnsi="Courier New"/>
          <w:sz w:val="20"/>
        </w:rPr>
        <w:br/>
        <w:t xml:space="preserve">        System.out.println(service.getMessage());</w:t>
      </w:r>
      <w:r>
        <w:rPr>
          <w:rFonts w:ascii="Courier New" w:eastAsia="Courier New" w:hAnsi="Courier New"/>
          <w:sz w:val="20"/>
        </w:rPr>
        <w:br/>
        <w:t xml:space="preserve">        context.close();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</w:p>
    <w:p w14:paraId="6EF0B87B" w14:textId="77777777" w:rsidR="00443D35" w:rsidRDefault="00443D35" w:rsidP="00443D35">
      <w:pPr>
        <w:pStyle w:val="Heading3"/>
      </w:pPr>
      <w:r>
        <w:t>Expected Output:</w:t>
      </w:r>
    </w:p>
    <w:p w14:paraId="3E89704A" w14:textId="0F9739ED" w:rsidR="00C52D04" w:rsidRDefault="00C52D04"/>
    <w:p w14:paraId="3978D337" w14:textId="3795ECE0" w:rsidR="00443D35" w:rsidRDefault="00443D35">
      <w:r>
        <w:rPr>
          <w:noProof/>
        </w:rPr>
        <w:drawing>
          <wp:anchor distT="0" distB="0" distL="114300" distR="114300" simplePos="0" relativeHeight="251665920" behindDoc="0" locked="0" layoutInCell="1" allowOverlap="1" wp14:anchorId="56FCF47A" wp14:editId="53CB7C44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486400" cy="5156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50867" w14:textId="0EE03C80" w:rsidR="00443D35" w:rsidRDefault="00443D35"/>
    <w:p w14:paraId="4B7DAF40" w14:textId="2FB8FF4C" w:rsidR="00443D35" w:rsidRDefault="00443D35"/>
    <w:p w14:paraId="39A58DFE" w14:textId="28CACFBD" w:rsidR="00C52D04" w:rsidRDefault="00C52D04"/>
    <w:p w14:paraId="0790535D" w14:textId="46DAD81F" w:rsidR="00443D35" w:rsidRDefault="00443D35"/>
    <w:p w14:paraId="54A20616" w14:textId="77777777" w:rsidR="00443D35" w:rsidRDefault="00443D35"/>
    <w:p w14:paraId="1F450B36" w14:textId="77777777" w:rsidR="00C52D04" w:rsidRDefault="00131D14">
      <w:pPr>
        <w:pStyle w:val="Heading2"/>
      </w:pPr>
      <w:r>
        <w:lastRenderedPageBreak/>
        <w:t>Exercise 7: Implementing Constructor and Setter Injection</w:t>
      </w:r>
    </w:p>
    <w:p w14:paraId="36CBEA76" w14:textId="37DD98A6" w:rsidR="00C52D04" w:rsidRDefault="00443D35" w:rsidP="00443D35">
      <w:pPr>
        <w:pStyle w:val="Heading3"/>
      </w:pPr>
      <w:r>
        <w:t>Code:</w:t>
      </w:r>
    </w:p>
    <w:p w14:paraId="47EE9486" w14:textId="77777777" w:rsidR="00C52D04" w:rsidRDefault="00131D14">
      <w:r>
        <w:rPr>
          <w:rFonts w:ascii="Courier New" w:eastAsia="Courier New" w:hAnsi="Courier New"/>
          <w:sz w:val="20"/>
        </w:rPr>
        <w:t>c</w:t>
      </w:r>
      <w:r>
        <w:rPr>
          <w:rFonts w:ascii="Courier New" w:eastAsia="Courier New" w:hAnsi="Courier New"/>
          <w:sz w:val="20"/>
        </w:rPr>
        <w:t>lass Service {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t xml:space="preserve">    private String message;</w:t>
      </w:r>
      <w:r>
        <w:rPr>
          <w:rFonts w:ascii="Courier New" w:eastAsia="Courier New" w:hAnsi="Courier New"/>
          <w:sz w:val="20"/>
        </w:rPr>
        <w:br/>
        <w:t xml:space="preserve">    public </w:t>
      </w:r>
      <w:proofErr w:type="gramStart"/>
      <w:r>
        <w:rPr>
          <w:rFonts w:ascii="Courier New" w:eastAsia="Courier New" w:hAnsi="Courier New"/>
          <w:sz w:val="20"/>
        </w:rPr>
        <w:t>Service(</w:t>
      </w:r>
      <w:proofErr w:type="gramEnd"/>
      <w:r>
        <w:rPr>
          <w:rFonts w:ascii="Courier New" w:eastAsia="Courier New" w:hAnsi="Courier New"/>
          <w:sz w:val="20"/>
        </w:rPr>
        <w:t>String message) { this.message = message; }</w:t>
      </w:r>
      <w:r>
        <w:rPr>
          <w:rFonts w:ascii="Courier New" w:eastAsia="Courier New" w:hAnsi="Courier New"/>
          <w:sz w:val="20"/>
        </w:rPr>
        <w:br/>
        <w:t xml:space="preserve">    public void setMessage(String message) { this.message = message; }</w:t>
      </w:r>
      <w:r>
        <w:rPr>
          <w:rFonts w:ascii="Courier New" w:eastAsia="Courier New" w:hAnsi="Courier New"/>
          <w:sz w:val="20"/>
        </w:rPr>
        <w:br/>
        <w:t xml:space="preserve">    public String getMessage() { return message; }</w:t>
      </w:r>
      <w:r>
        <w:rPr>
          <w:rFonts w:ascii="Courier New" w:eastAsia="Courier New" w:hAnsi="Courier New"/>
          <w:sz w:val="20"/>
        </w:rPr>
        <w:br/>
        <w:t>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@Configuration</w:t>
      </w:r>
      <w:r>
        <w:rPr>
          <w:rFonts w:ascii="Courier New" w:eastAsia="Courier New" w:hAnsi="Courier New"/>
          <w:sz w:val="20"/>
        </w:rPr>
        <w:br/>
        <w:t>class AppConfig {</w:t>
      </w:r>
      <w:r>
        <w:rPr>
          <w:rFonts w:ascii="Courier New" w:eastAsia="Courier New" w:hAnsi="Courier New"/>
          <w:sz w:val="20"/>
        </w:rPr>
        <w:br/>
        <w:t xml:space="preserve">    @Be</w:t>
      </w:r>
      <w:r>
        <w:rPr>
          <w:rFonts w:ascii="Courier New" w:eastAsia="Courier New" w:hAnsi="Courier New"/>
          <w:sz w:val="20"/>
        </w:rPr>
        <w:t>an</w:t>
      </w:r>
      <w:r>
        <w:rPr>
          <w:rFonts w:ascii="Courier New" w:eastAsia="Courier New" w:hAnsi="Courier New"/>
          <w:sz w:val="20"/>
        </w:rPr>
        <w:br/>
        <w:t xml:space="preserve">    public Service service() {</w:t>
      </w:r>
      <w:r>
        <w:rPr>
          <w:rFonts w:ascii="Courier New" w:eastAsia="Courier New" w:hAnsi="Courier New"/>
          <w:sz w:val="20"/>
        </w:rPr>
        <w:br/>
        <w:t xml:space="preserve">        Service s = new Service("Injected via Constructor");</w:t>
      </w:r>
      <w:r>
        <w:rPr>
          <w:rFonts w:ascii="Courier New" w:eastAsia="Courier New" w:hAnsi="Courier New"/>
          <w:sz w:val="20"/>
        </w:rPr>
        <w:br/>
        <w:t xml:space="preserve">        s.setMessage("Modified via Setter");</w:t>
      </w:r>
      <w:r>
        <w:rPr>
          <w:rFonts w:ascii="Courier New" w:eastAsia="Courier New" w:hAnsi="Courier New"/>
          <w:sz w:val="20"/>
        </w:rPr>
        <w:br/>
        <w:t xml:space="preserve">        return s;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</w:p>
    <w:p w14:paraId="2D80F100" w14:textId="77777777" w:rsidR="00443D35" w:rsidRDefault="00443D35" w:rsidP="00443D35">
      <w:pPr>
        <w:pStyle w:val="Heading3"/>
      </w:pPr>
      <w:r>
        <w:t>Expected Output:</w:t>
      </w:r>
    </w:p>
    <w:p w14:paraId="26C4A27C" w14:textId="30CE302D" w:rsidR="00C52D04" w:rsidRDefault="00C52D04"/>
    <w:p w14:paraId="609A45AA" w14:textId="441EC024" w:rsidR="00C52D04" w:rsidRDefault="00443D35">
      <w:pPr>
        <w:rPr>
          <w:rFonts w:ascii="Courier New" w:eastAsia="Courier New" w:hAnsi="Courier New"/>
          <w:sz w:val="20"/>
        </w:rPr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6E296E56" wp14:editId="76028370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486400" cy="5619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3E075" w14:textId="4E198561" w:rsidR="00443D35" w:rsidRDefault="00443D35">
      <w:pPr>
        <w:rPr>
          <w:rFonts w:ascii="Courier New" w:eastAsia="Courier New" w:hAnsi="Courier New"/>
          <w:sz w:val="20"/>
        </w:rPr>
      </w:pPr>
    </w:p>
    <w:p w14:paraId="3D7976A8" w14:textId="77C9DD73" w:rsidR="00443D35" w:rsidRDefault="00443D35">
      <w:pPr>
        <w:rPr>
          <w:rFonts w:ascii="Courier New" w:eastAsia="Courier New" w:hAnsi="Courier New"/>
          <w:sz w:val="20"/>
        </w:rPr>
      </w:pPr>
    </w:p>
    <w:p w14:paraId="16417D7D" w14:textId="6977EFDC" w:rsidR="00443D35" w:rsidRDefault="00443D35">
      <w:pPr>
        <w:rPr>
          <w:rFonts w:ascii="Courier New" w:eastAsia="Courier New" w:hAnsi="Courier New"/>
          <w:sz w:val="20"/>
        </w:rPr>
      </w:pPr>
    </w:p>
    <w:p w14:paraId="196F63B3" w14:textId="3B8E3F12" w:rsidR="00C52D04" w:rsidRDefault="00131D14">
      <w:pPr>
        <w:pStyle w:val="Heading2"/>
      </w:pPr>
      <w:r>
        <w:t>Exercise 9: Creating a Spring Boot Application</w:t>
      </w:r>
    </w:p>
    <w:p w14:paraId="615094CE" w14:textId="7F64DC5F" w:rsidR="00C52D04" w:rsidRDefault="00443D35" w:rsidP="00443D35">
      <w:pPr>
        <w:pStyle w:val="Heading3"/>
      </w:pPr>
      <w:r>
        <w:t>Code:</w:t>
      </w:r>
    </w:p>
    <w:p w14:paraId="6B698750" w14:textId="593F5567" w:rsidR="00C52D04" w:rsidRDefault="00131D14">
      <w:r>
        <w:rPr>
          <w:rFonts w:ascii="Courier New" w:eastAsia="Courier New" w:hAnsi="Courier New"/>
          <w:sz w:val="20"/>
        </w:rPr>
        <w:t>@</w:t>
      </w:r>
      <w:r>
        <w:rPr>
          <w:rFonts w:ascii="Courier New" w:eastAsia="Courier New" w:hAnsi="Courier New"/>
          <w:sz w:val="20"/>
        </w:rPr>
        <w:t>SpringBo</w:t>
      </w:r>
      <w:r>
        <w:rPr>
          <w:rFonts w:ascii="Courier New" w:eastAsia="Courier New" w:hAnsi="Courier New"/>
          <w:sz w:val="20"/>
        </w:rPr>
        <w:t>otApplication</w:t>
      </w:r>
      <w:r>
        <w:rPr>
          <w:rFonts w:ascii="Courier New" w:eastAsia="Courier New" w:hAnsi="Courier New"/>
          <w:sz w:val="20"/>
        </w:rPr>
        <w:br/>
        <w:t>public class SpringBootApp {</w:t>
      </w:r>
      <w:r>
        <w:rPr>
          <w:rFonts w:ascii="Courier New" w:eastAsia="Courier New" w:hAnsi="Courier New"/>
          <w:sz w:val="20"/>
        </w:rPr>
        <w:br/>
        <w:t xml:space="preserve">    public static void </w:t>
      </w:r>
      <w:proofErr w:type="gramStart"/>
      <w:r>
        <w:rPr>
          <w:rFonts w:ascii="Courier New" w:eastAsia="Courier New" w:hAnsi="Courier New"/>
          <w:sz w:val="20"/>
        </w:rPr>
        <w:t>main(</w:t>
      </w:r>
      <w:proofErr w:type="gramEnd"/>
      <w:r>
        <w:rPr>
          <w:rFonts w:ascii="Courier New" w:eastAsia="Courier New" w:hAnsi="Courier New"/>
          <w:sz w:val="20"/>
        </w:rPr>
        <w:t>String[] args) {</w:t>
      </w:r>
      <w:r>
        <w:rPr>
          <w:rFonts w:ascii="Courier New" w:eastAsia="Courier New" w:hAnsi="Courier New"/>
          <w:sz w:val="20"/>
        </w:rPr>
        <w:br/>
        <w:t xml:space="preserve">        SpringApplication.run(SpringBootApp.class, args);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</w:p>
    <w:p w14:paraId="505966D9" w14:textId="77777777" w:rsidR="00443D35" w:rsidRDefault="00443D35" w:rsidP="00443D35">
      <w:pPr>
        <w:pStyle w:val="Heading3"/>
      </w:pPr>
      <w:r>
        <w:t>Expected Output:</w:t>
      </w:r>
    </w:p>
    <w:p w14:paraId="1DD4E62F" w14:textId="012DAD2E" w:rsidR="00C52D04" w:rsidRDefault="00C52D04"/>
    <w:p w14:paraId="40A82864" w14:textId="3871926C" w:rsidR="00443D35" w:rsidRPr="00443D35" w:rsidRDefault="00443D35">
      <w:r>
        <w:rPr>
          <w:noProof/>
        </w:rPr>
        <w:drawing>
          <wp:anchor distT="0" distB="0" distL="114300" distR="114300" simplePos="0" relativeHeight="251642880" behindDoc="0" locked="0" layoutInCell="1" allowOverlap="1" wp14:anchorId="1B0F2AEE" wp14:editId="0924EAF0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5486400" cy="5384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74CFA" w14:textId="0703D0E5" w:rsidR="00443D35" w:rsidRDefault="00443D35">
      <w:pPr>
        <w:rPr>
          <w:rFonts w:ascii="Courier New" w:eastAsia="Courier New" w:hAnsi="Courier New"/>
          <w:sz w:val="20"/>
        </w:rPr>
      </w:pPr>
    </w:p>
    <w:p w14:paraId="2F80D170" w14:textId="77777777" w:rsidR="00443D35" w:rsidRDefault="00443D35"/>
    <w:p w14:paraId="0B8F4FC7" w14:textId="77777777" w:rsidR="00C52D04" w:rsidRDefault="00131D14">
      <w:pPr>
        <w:pStyle w:val="Heading2"/>
      </w:pPr>
      <w:r>
        <w:lastRenderedPageBreak/>
        <w:t>Implement services for managing Country</w:t>
      </w:r>
    </w:p>
    <w:p w14:paraId="13F42956" w14:textId="05136ECC" w:rsidR="00C52D04" w:rsidRDefault="00443D35" w:rsidP="00443D35">
      <w:pPr>
        <w:pStyle w:val="Heading3"/>
      </w:pPr>
      <w:r>
        <w:t>Code:</w:t>
      </w:r>
    </w:p>
    <w:p w14:paraId="18E289E2" w14:textId="78E99E69" w:rsidR="00C52D04" w:rsidRDefault="00131D14">
      <w:r>
        <w:rPr>
          <w:rFonts w:ascii="Courier New" w:eastAsia="Courier New" w:hAnsi="Courier New"/>
          <w:sz w:val="20"/>
        </w:rPr>
        <w:t>@</w:t>
      </w:r>
      <w:r>
        <w:rPr>
          <w:rFonts w:ascii="Courier New" w:eastAsia="Courier New" w:hAnsi="Courier New"/>
          <w:sz w:val="20"/>
        </w:rPr>
        <w:t>Service</w:t>
      </w:r>
      <w:r>
        <w:rPr>
          <w:rFonts w:ascii="Courier New" w:eastAsia="Courier New" w:hAnsi="Courier New"/>
          <w:sz w:val="20"/>
        </w:rPr>
        <w:br/>
        <w:t>public class CountryService {</w:t>
      </w:r>
      <w:r>
        <w:rPr>
          <w:rFonts w:ascii="Courier New" w:eastAsia="Courier New" w:hAnsi="Courier New"/>
          <w:sz w:val="20"/>
        </w:rPr>
        <w:br/>
        <w:t xml:space="preserve">    private Map&lt;String, String&gt; countries = Map.of("IN", "India", "US", "USA");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public String </w:t>
      </w:r>
      <w:proofErr w:type="gramStart"/>
      <w:r>
        <w:rPr>
          <w:rFonts w:ascii="Courier New" w:eastAsia="Courier New" w:hAnsi="Courier New"/>
          <w:sz w:val="20"/>
        </w:rPr>
        <w:t>getCountry(</w:t>
      </w:r>
      <w:proofErr w:type="gramEnd"/>
      <w:r>
        <w:rPr>
          <w:rFonts w:ascii="Courier New" w:eastAsia="Courier New" w:hAnsi="Courier New"/>
          <w:sz w:val="20"/>
        </w:rPr>
        <w:t>String code) {</w:t>
      </w:r>
      <w:r>
        <w:rPr>
          <w:rFonts w:ascii="Courier New" w:eastAsia="Courier New" w:hAnsi="Courier New"/>
          <w:sz w:val="20"/>
        </w:rPr>
        <w:br/>
        <w:t xml:space="preserve">        return countries.getOrDefault(code, "Unknown");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</w:p>
    <w:p w14:paraId="750476A7" w14:textId="17571A2A" w:rsidR="00443D35" w:rsidRDefault="00443D35" w:rsidP="00443D35">
      <w:pPr>
        <w:pStyle w:val="Heading3"/>
      </w:pPr>
      <w:r>
        <w:t>Expected Output:</w:t>
      </w:r>
    </w:p>
    <w:p w14:paraId="6542B5AD" w14:textId="71067D10" w:rsidR="00C52D04" w:rsidRDefault="00C52D04">
      <w:pPr>
        <w:rPr>
          <w:rFonts w:ascii="Courier New" w:eastAsia="Courier New" w:hAnsi="Courier New"/>
          <w:sz w:val="20"/>
        </w:rPr>
      </w:pPr>
    </w:p>
    <w:p w14:paraId="0C800B33" w14:textId="2CB46A10" w:rsidR="00443D35" w:rsidRDefault="00443D35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noProof/>
          <w:sz w:val="20"/>
        </w:rPr>
        <w:drawing>
          <wp:anchor distT="0" distB="0" distL="114300" distR="114300" simplePos="0" relativeHeight="251644928" behindDoc="0" locked="0" layoutInCell="1" allowOverlap="1" wp14:anchorId="0540CFD6" wp14:editId="6FBD639F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486400" cy="5924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54B98" w14:textId="527B8CD1" w:rsidR="00443D35" w:rsidRDefault="00443D35">
      <w:pPr>
        <w:rPr>
          <w:rFonts w:ascii="Courier New" w:eastAsia="Courier New" w:hAnsi="Courier New"/>
          <w:sz w:val="20"/>
        </w:rPr>
      </w:pPr>
    </w:p>
    <w:p w14:paraId="4ECC7B6F" w14:textId="27CA0064" w:rsidR="00443D35" w:rsidRDefault="00443D35">
      <w:pPr>
        <w:rPr>
          <w:rFonts w:ascii="Courier New" w:eastAsia="Courier New" w:hAnsi="Courier New"/>
          <w:sz w:val="20"/>
        </w:rPr>
      </w:pPr>
    </w:p>
    <w:p w14:paraId="731BF2EE" w14:textId="0B0CF2F4" w:rsidR="00443D35" w:rsidRDefault="00443D35">
      <w:pPr>
        <w:rPr>
          <w:rFonts w:ascii="Courier New" w:eastAsia="Courier New" w:hAnsi="Courier New"/>
          <w:sz w:val="20"/>
        </w:rPr>
      </w:pPr>
    </w:p>
    <w:p w14:paraId="4B409C84" w14:textId="11AD6E9F" w:rsidR="00C52D04" w:rsidRDefault="00131D14">
      <w:pPr>
        <w:pStyle w:val="Heading2"/>
      </w:pPr>
      <w:r>
        <w:t>Find a country based on country code</w:t>
      </w:r>
    </w:p>
    <w:p w14:paraId="08C158A9" w14:textId="691F9DE0" w:rsidR="00C52D04" w:rsidRDefault="00443D35" w:rsidP="00443D35">
      <w:pPr>
        <w:pStyle w:val="Heading3"/>
      </w:pPr>
      <w:r>
        <w:t>Code:</w:t>
      </w:r>
    </w:p>
    <w:p w14:paraId="7C7303AA" w14:textId="60E053B7" w:rsidR="00C52D04" w:rsidRDefault="00131D14">
      <w:r>
        <w:rPr>
          <w:rFonts w:ascii="Courier New" w:eastAsia="Courier New" w:hAnsi="Courier New"/>
          <w:sz w:val="20"/>
        </w:rPr>
        <w:t>@</w:t>
      </w:r>
      <w:r>
        <w:rPr>
          <w:rFonts w:ascii="Courier New" w:eastAsia="Courier New" w:hAnsi="Courier New"/>
          <w:sz w:val="20"/>
        </w:rPr>
        <w:t>RestController</w:t>
      </w:r>
      <w:r>
        <w:rPr>
          <w:rFonts w:ascii="Courier New" w:eastAsia="Courier New" w:hAnsi="Courier New"/>
          <w:sz w:val="20"/>
        </w:rPr>
        <w:br/>
        <w:t>class CountryController {</w:t>
      </w:r>
      <w:r>
        <w:rPr>
          <w:rFonts w:ascii="Courier New" w:eastAsia="Courier New" w:hAnsi="Courier New"/>
          <w:sz w:val="20"/>
        </w:rPr>
        <w:br/>
        <w:t xml:space="preserve">    @Autowired</w:t>
      </w:r>
      <w:r>
        <w:rPr>
          <w:rFonts w:ascii="Courier New" w:eastAsia="Courier New" w:hAnsi="Courier New"/>
          <w:sz w:val="20"/>
        </w:rPr>
        <w:br/>
        <w:t xml:space="preserve">    private CountryService service;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@GetMapping("/country/{code}")</w:t>
      </w:r>
      <w:r>
        <w:rPr>
          <w:rFonts w:ascii="Courier New" w:eastAsia="Courier New" w:hAnsi="Courier New"/>
          <w:sz w:val="20"/>
        </w:rPr>
        <w:br/>
        <w:t xml:space="preserve">    public String </w:t>
      </w:r>
      <w:proofErr w:type="gramStart"/>
      <w:r>
        <w:rPr>
          <w:rFonts w:ascii="Courier New" w:eastAsia="Courier New" w:hAnsi="Courier New"/>
          <w:sz w:val="20"/>
        </w:rPr>
        <w:t>getCountry(</w:t>
      </w:r>
      <w:proofErr w:type="gramEnd"/>
      <w:r>
        <w:rPr>
          <w:rFonts w:ascii="Courier New" w:eastAsia="Courier New" w:hAnsi="Courier New"/>
          <w:sz w:val="20"/>
        </w:rPr>
        <w:t>@PathVariable String co</w:t>
      </w:r>
      <w:r>
        <w:rPr>
          <w:rFonts w:ascii="Courier New" w:eastAsia="Courier New" w:hAnsi="Courier New"/>
          <w:sz w:val="20"/>
        </w:rPr>
        <w:t>de) {</w:t>
      </w:r>
      <w:r>
        <w:rPr>
          <w:rFonts w:ascii="Courier New" w:eastAsia="Courier New" w:hAnsi="Courier New"/>
          <w:sz w:val="20"/>
        </w:rPr>
        <w:br/>
        <w:t xml:space="preserve">        return service.getCountry(code);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</w:p>
    <w:p w14:paraId="75ABF5F9" w14:textId="77777777" w:rsidR="00443D35" w:rsidRDefault="00443D35" w:rsidP="00443D35">
      <w:pPr>
        <w:pStyle w:val="Heading3"/>
      </w:pPr>
      <w:r>
        <w:t>Expected Output:</w:t>
      </w:r>
    </w:p>
    <w:p w14:paraId="0744C61F" w14:textId="7541BAE6" w:rsidR="00C52D04" w:rsidRDefault="00C52D04">
      <w:pPr>
        <w:rPr>
          <w:rFonts w:ascii="Courier New" w:eastAsia="Courier New" w:hAnsi="Courier New"/>
          <w:sz w:val="20"/>
        </w:rPr>
      </w:pPr>
    </w:p>
    <w:p w14:paraId="564FDE46" w14:textId="7A80E1C4" w:rsidR="00443D35" w:rsidRDefault="00443D35">
      <w:r>
        <w:rPr>
          <w:rFonts w:ascii="Courier New" w:eastAsia="Courier New" w:hAnsi="Courier New"/>
          <w:noProof/>
          <w:sz w:val="20"/>
        </w:rPr>
        <w:drawing>
          <wp:anchor distT="0" distB="0" distL="114300" distR="114300" simplePos="0" relativeHeight="251652096" behindDoc="0" locked="0" layoutInCell="1" allowOverlap="1" wp14:anchorId="7E37550E" wp14:editId="79BD1E85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5486400" cy="562610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5C086" w14:textId="5DA226EC" w:rsidR="00443D35" w:rsidRDefault="00443D35">
      <w:pPr>
        <w:pStyle w:val="Heading2"/>
      </w:pPr>
    </w:p>
    <w:p w14:paraId="35E10A18" w14:textId="0748FD53" w:rsidR="00443D35" w:rsidRDefault="00443D35" w:rsidP="00443D35"/>
    <w:p w14:paraId="49767F7B" w14:textId="30BC2173" w:rsidR="00443D35" w:rsidRPr="00443D35" w:rsidRDefault="00443D35" w:rsidP="00443D35">
      <w:r>
        <w:rPr>
          <w:noProof/>
        </w:rPr>
        <w:drawing>
          <wp:anchor distT="0" distB="0" distL="114300" distR="114300" simplePos="0" relativeHeight="251655168" behindDoc="0" locked="0" layoutInCell="1" allowOverlap="1" wp14:anchorId="65F13F27" wp14:editId="5C12C8A8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5486400" cy="570230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809E9" w14:textId="620580A7" w:rsidR="00443D35" w:rsidRDefault="00443D35">
      <w:pPr>
        <w:pStyle w:val="Heading2"/>
      </w:pPr>
    </w:p>
    <w:p w14:paraId="082560E3" w14:textId="6F475BB3" w:rsidR="00443D35" w:rsidRPr="00443D35" w:rsidRDefault="00443D35" w:rsidP="00443D35"/>
    <w:p w14:paraId="5F69112D" w14:textId="77777777" w:rsidR="00443D35" w:rsidRDefault="00443D35">
      <w:pPr>
        <w:pStyle w:val="Heading2"/>
      </w:pPr>
    </w:p>
    <w:p w14:paraId="74713AAC" w14:textId="0B127D99" w:rsidR="00C52D04" w:rsidRDefault="00131D14">
      <w:pPr>
        <w:pStyle w:val="Heading2"/>
      </w:pPr>
      <w:r>
        <w:t>Add a new country</w:t>
      </w:r>
    </w:p>
    <w:p w14:paraId="36E4C728" w14:textId="2087BD5C" w:rsidR="00C52D04" w:rsidRDefault="00443D35" w:rsidP="00443D35">
      <w:pPr>
        <w:pStyle w:val="Heading3"/>
      </w:pPr>
      <w:r>
        <w:t>Code:</w:t>
      </w:r>
    </w:p>
    <w:p w14:paraId="01B907F3" w14:textId="77777777" w:rsidR="00C52D04" w:rsidRDefault="00131D14">
      <w:r>
        <w:rPr>
          <w:rFonts w:ascii="Courier New" w:eastAsia="Courier New" w:hAnsi="Courier New"/>
          <w:sz w:val="20"/>
        </w:rPr>
        <w:t>@</w:t>
      </w:r>
      <w:r>
        <w:rPr>
          <w:rFonts w:ascii="Courier New" w:eastAsia="Courier New" w:hAnsi="Courier New"/>
          <w:sz w:val="20"/>
        </w:rPr>
        <w:t>PostMapping("/country")</w:t>
      </w:r>
      <w:r>
        <w:rPr>
          <w:rFonts w:ascii="Courier New" w:eastAsia="Courier New" w:hAnsi="Courier New"/>
          <w:sz w:val="20"/>
        </w:rPr>
        <w:br/>
        <w:t xml:space="preserve">public ResponseEntity&lt;String&gt; </w:t>
      </w:r>
      <w:proofErr w:type="gramStart"/>
      <w:r>
        <w:rPr>
          <w:rFonts w:ascii="Courier New" w:eastAsia="Courier New" w:hAnsi="Courier New"/>
          <w:sz w:val="20"/>
        </w:rPr>
        <w:t>addCountry(</w:t>
      </w:r>
      <w:proofErr w:type="gramEnd"/>
      <w:r>
        <w:rPr>
          <w:rFonts w:ascii="Courier New" w:eastAsia="Courier New" w:hAnsi="Courier New"/>
          <w:sz w:val="20"/>
        </w:rPr>
        <w:t>@RequestParam String code, @RequestParam String name) {</w:t>
      </w:r>
      <w:r>
        <w:rPr>
          <w:rFonts w:ascii="Courier New" w:eastAsia="Courier New" w:hAnsi="Courier New"/>
          <w:sz w:val="20"/>
        </w:rPr>
        <w:br/>
        <w:t xml:space="preserve">    // logic to add co</w:t>
      </w:r>
      <w:r>
        <w:rPr>
          <w:rFonts w:ascii="Courier New" w:eastAsia="Courier New" w:hAnsi="Courier New"/>
          <w:sz w:val="20"/>
        </w:rPr>
        <w:t>untry</w:t>
      </w:r>
      <w:r>
        <w:rPr>
          <w:rFonts w:ascii="Courier New" w:eastAsia="Courier New" w:hAnsi="Courier New"/>
          <w:sz w:val="20"/>
        </w:rPr>
        <w:br/>
        <w:t xml:space="preserve">    return ResponseEntity.ok("Country added");</w:t>
      </w:r>
      <w:r>
        <w:rPr>
          <w:rFonts w:ascii="Courier New" w:eastAsia="Courier New" w:hAnsi="Courier New"/>
          <w:sz w:val="20"/>
        </w:rPr>
        <w:br/>
        <w:t>}</w:t>
      </w:r>
    </w:p>
    <w:p w14:paraId="7584117B" w14:textId="06479C57" w:rsidR="00C52D04" w:rsidRDefault="00443D35" w:rsidP="00443D35">
      <w:pPr>
        <w:pStyle w:val="Heading3"/>
        <w:rPr>
          <w:rFonts w:ascii="Courier New" w:eastAsia="Courier New" w:hAnsi="Courier New"/>
          <w:sz w:val="20"/>
        </w:rPr>
      </w:pPr>
      <w:r>
        <w:t>Expected Output:</w:t>
      </w:r>
    </w:p>
    <w:p w14:paraId="0845D209" w14:textId="3754285F" w:rsidR="00443D35" w:rsidRDefault="00443D35">
      <w:pPr>
        <w:rPr>
          <w:rFonts w:ascii="Courier New" w:eastAsia="Courier New" w:hAnsi="Courier New"/>
          <w:sz w:val="20"/>
        </w:rPr>
      </w:pPr>
    </w:p>
    <w:p w14:paraId="5B0AF3DD" w14:textId="329DA0F9" w:rsidR="00443D35" w:rsidRDefault="00443D35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noProof/>
          <w:sz w:val="20"/>
        </w:rPr>
        <w:drawing>
          <wp:anchor distT="0" distB="0" distL="114300" distR="114300" simplePos="0" relativeHeight="251660288" behindDoc="0" locked="0" layoutInCell="1" allowOverlap="1" wp14:anchorId="21C0EF09" wp14:editId="58BED03B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5486400" cy="5994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3627B" w14:textId="69B7DD84" w:rsidR="00443D35" w:rsidRDefault="00443D35">
      <w:pPr>
        <w:rPr>
          <w:rFonts w:ascii="Courier New" w:eastAsia="Courier New" w:hAnsi="Courier New"/>
          <w:sz w:val="20"/>
        </w:rPr>
      </w:pPr>
    </w:p>
    <w:p w14:paraId="63FEDFBB" w14:textId="351E11FE" w:rsidR="00443D35" w:rsidRDefault="00443D35">
      <w:pPr>
        <w:rPr>
          <w:rFonts w:ascii="Courier New" w:eastAsia="Courier New" w:hAnsi="Courier New"/>
          <w:sz w:val="20"/>
        </w:rPr>
      </w:pPr>
    </w:p>
    <w:p w14:paraId="198FCF96" w14:textId="25E3FDF2" w:rsidR="00443D35" w:rsidRDefault="00443D35">
      <w:pPr>
        <w:rPr>
          <w:rFonts w:ascii="Courier New" w:eastAsia="Courier New" w:hAnsi="Courier New"/>
          <w:sz w:val="20"/>
        </w:rPr>
      </w:pPr>
    </w:p>
    <w:p w14:paraId="6046C60A" w14:textId="08105EA5" w:rsidR="00443D35" w:rsidRDefault="00443D35">
      <w:pPr>
        <w:rPr>
          <w:rFonts w:ascii="Courier New" w:eastAsia="Courier New" w:hAnsi="Courier New"/>
          <w:sz w:val="20"/>
        </w:rPr>
      </w:pPr>
    </w:p>
    <w:p w14:paraId="669F913E" w14:textId="58245CDE" w:rsidR="00C52D04" w:rsidRDefault="00131D14">
      <w:pPr>
        <w:pStyle w:val="Heading2"/>
      </w:pPr>
      <w:r>
        <w:t>Demonstrate implementation of Query Methods feature of Spring Data JPA</w:t>
      </w:r>
    </w:p>
    <w:p w14:paraId="1293F794" w14:textId="18D05325" w:rsidR="00C52D04" w:rsidRDefault="00443D35" w:rsidP="00443D35">
      <w:pPr>
        <w:pStyle w:val="Heading3"/>
      </w:pPr>
      <w:r>
        <w:t>Code:</w:t>
      </w:r>
    </w:p>
    <w:p w14:paraId="518DAC80" w14:textId="647C8165" w:rsidR="00C52D04" w:rsidRDefault="00131D14">
      <w:r>
        <w:rPr>
          <w:rFonts w:ascii="Courier New" w:eastAsia="Courier New" w:hAnsi="Courier New"/>
          <w:sz w:val="20"/>
        </w:rPr>
        <w:t>i</w:t>
      </w:r>
      <w:r>
        <w:rPr>
          <w:rFonts w:ascii="Courier New" w:eastAsia="Courier New" w:hAnsi="Courier New"/>
          <w:sz w:val="20"/>
        </w:rPr>
        <w:t>nterface CountryRepository extends JpaRepository&lt;Country, String</w:t>
      </w:r>
      <w:r>
        <w:rPr>
          <w:rFonts w:ascii="Courier New" w:eastAsia="Courier New" w:hAnsi="Courier New"/>
          <w:sz w:val="20"/>
        </w:rPr>
        <w:t>&gt; {</w:t>
      </w:r>
      <w:r>
        <w:rPr>
          <w:rFonts w:ascii="Courier New" w:eastAsia="Courier New" w:hAnsi="Courier New"/>
          <w:sz w:val="20"/>
        </w:rPr>
        <w:br/>
        <w:t xml:space="preserve">    Country </w:t>
      </w:r>
      <w:proofErr w:type="gramStart"/>
      <w:r>
        <w:rPr>
          <w:rFonts w:ascii="Courier New" w:eastAsia="Courier New" w:hAnsi="Courier New"/>
          <w:sz w:val="20"/>
        </w:rPr>
        <w:t>findByName(</w:t>
      </w:r>
      <w:proofErr w:type="gramEnd"/>
      <w:r>
        <w:rPr>
          <w:rFonts w:ascii="Courier New" w:eastAsia="Courier New" w:hAnsi="Courier New"/>
          <w:sz w:val="20"/>
        </w:rPr>
        <w:t>String name);</w:t>
      </w:r>
      <w:r>
        <w:rPr>
          <w:rFonts w:ascii="Courier New" w:eastAsia="Courier New" w:hAnsi="Courier New"/>
          <w:sz w:val="20"/>
        </w:rPr>
        <w:br/>
        <w:t>}</w:t>
      </w:r>
    </w:p>
    <w:p w14:paraId="431F8C22" w14:textId="5BFDE631" w:rsidR="00C52D04" w:rsidRPr="00443D35" w:rsidRDefault="00443D35" w:rsidP="00443D35">
      <w:pPr>
        <w:pStyle w:val="Heading3"/>
        <w:rPr>
          <w:rFonts w:ascii="Courier New" w:eastAsia="Courier New" w:hAnsi="Courier New"/>
          <w:sz w:val="20"/>
        </w:rPr>
      </w:pPr>
      <w:r>
        <w:t>Expected Output:</w:t>
      </w:r>
    </w:p>
    <w:p w14:paraId="2C4FC1D4" w14:textId="27EEEF57" w:rsidR="00C52D04" w:rsidRDefault="00C52D04">
      <w:pPr>
        <w:rPr>
          <w:rFonts w:ascii="Courier New" w:eastAsia="Courier New" w:hAnsi="Courier New"/>
          <w:sz w:val="20"/>
        </w:rPr>
      </w:pPr>
    </w:p>
    <w:p w14:paraId="38E1ABC5" w14:textId="4FCD79D8" w:rsidR="00443D35" w:rsidRDefault="00443D35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noProof/>
          <w:sz w:val="20"/>
        </w:rPr>
        <w:drawing>
          <wp:anchor distT="0" distB="0" distL="114300" distR="114300" simplePos="0" relativeHeight="251672576" behindDoc="0" locked="0" layoutInCell="1" allowOverlap="1" wp14:anchorId="4C1C3073" wp14:editId="6D8270BA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486400" cy="5378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CAEEE" w14:textId="3AA6EFCE" w:rsidR="00443D35" w:rsidRDefault="00443D35">
      <w:pPr>
        <w:rPr>
          <w:rFonts w:ascii="Courier New" w:eastAsia="Courier New" w:hAnsi="Courier New"/>
          <w:sz w:val="20"/>
        </w:rPr>
      </w:pPr>
    </w:p>
    <w:p w14:paraId="555D870C" w14:textId="17A38349" w:rsidR="00443D35" w:rsidRDefault="00443D35">
      <w:pPr>
        <w:rPr>
          <w:rFonts w:ascii="Courier New" w:eastAsia="Courier New" w:hAnsi="Courier New"/>
          <w:sz w:val="20"/>
        </w:rPr>
      </w:pPr>
    </w:p>
    <w:p w14:paraId="6B130171" w14:textId="41C07395" w:rsidR="00443D35" w:rsidRDefault="00443D35">
      <w:pPr>
        <w:rPr>
          <w:rFonts w:ascii="Courier New" w:eastAsia="Courier New" w:hAnsi="Courier New"/>
          <w:sz w:val="20"/>
        </w:rPr>
      </w:pPr>
    </w:p>
    <w:p w14:paraId="3ED15C4E" w14:textId="3DA375CF" w:rsidR="00443D35" w:rsidRDefault="00443D35"/>
    <w:p w14:paraId="748604EA" w14:textId="26CC73F9" w:rsidR="00443D35" w:rsidRDefault="00443D35" w:rsidP="00443D35"/>
    <w:p w14:paraId="07106806" w14:textId="18C83328" w:rsidR="00443D35" w:rsidRDefault="00443D35" w:rsidP="00443D35"/>
    <w:p w14:paraId="3256F426" w14:textId="77777777" w:rsidR="00443D35" w:rsidRPr="00443D35" w:rsidRDefault="00443D35" w:rsidP="00443D35"/>
    <w:p w14:paraId="50006662" w14:textId="77777777" w:rsidR="00443D35" w:rsidRDefault="00443D35">
      <w:pPr>
        <w:pStyle w:val="Heading2"/>
      </w:pPr>
    </w:p>
    <w:p w14:paraId="0ACBB4D1" w14:textId="09E9236B" w:rsidR="00C52D04" w:rsidRDefault="00131D14">
      <w:pPr>
        <w:pStyle w:val="Heading2"/>
      </w:pPr>
      <w:r>
        <w:t>Demonstrate implementation of O/R Mapping</w:t>
      </w:r>
    </w:p>
    <w:p w14:paraId="43E45E63" w14:textId="34923AFC" w:rsidR="00C52D04" w:rsidRDefault="00443D35" w:rsidP="00443D35">
      <w:pPr>
        <w:pStyle w:val="Heading3"/>
      </w:pPr>
      <w:r>
        <w:t>Code:</w:t>
      </w:r>
    </w:p>
    <w:p w14:paraId="2B05D91A" w14:textId="6C3D163E" w:rsidR="00C52D04" w:rsidRDefault="00131D14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>@</w:t>
      </w:r>
      <w:r>
        <w:rPr>
          <w:rFonts w:ascii="Courier New" w:eastAsia="Courier New" w:hAnsi="Courier New"/>
          <w:sz w:val="20"/>
        </w:rPr>
        <w:t>Entity</w:t>
      </w:r>
      <w:r>
        <w:rPr>
          <w:rFonts w:ascii="Courier New" w:eastAsia="Courier New" w:hAnsi="Courier New"/>
          <w:sz w:val="20"/>
        </w:rPr>
        <w:br/>
        <w:t>class Country {</w:t>
      </w:r>
      <w:r>
        <w:rPr>
          <w:rFonts w:ascii="Courier New" w:eastAsia="Courier New" w:hAnsi="Courier New"/>
          <w:sz w:val="20"/>
        </w:rPr>
        <w:br/>
        <w:t xml:space="preserve">    @Id private String code;</w:t>
      </w:r>
      <w:r>
        <w:rPr>
          <w:rFonts w:ascii="Courier New" w:eastAsia="Courier New" w:hAnsi="Courier New"/>
          <w:sz w:val="20"/>
        </w:rPr>
        <w:br/>
        <w:t xml:space="preserve">    private String name;</w:t>
      </w:r>
      <w:r w:rsidR="00443D35" w:rsidRPr="00443D35">
        <w:rPr>
          <w:noProof/>
        </w:rPr>
        <w:t xml:space="preserve"> </w:t>
      </w:r>
      <w:r>
        <w:rPr>
          <w:rFonts w:ascii="Courier New" w:eastAsia="Courier New" w:hAnsi="Courier New"/>
          <w:sz w:val="20"/>
        </w:rPr>
        <w:br/>
        <w:t>}</w:t>
      </w:r>
    </w:p>
    <w:p w14:paraId="00E6E4D4" w14:textId="502C448E" w:rsidR="00443D35" w:rsidRDefault="00443D35">
      <w:pPr>
        <w:rPr>
          <w:rFonts w:ascii="Courier New" w:eastAsia="Courier New" w:hAnsi="Courier New"/>
          <w:sz w:val="20"/>
        </w:rPr>
      </w:pPr>
    </w:p>
    <w:p w14:paraId="588348A6" w14:textId="182E844F" w:rsidR="00443D35" w:rsidRDefault="00443D35" w:rsidP="00443D35">
      <w:pPr>
        <w:pStyle w:val="Heading3"/>
      </w:pPr>
      <w:r>
        <w:t>Expected Output:</w:t>
      </w:r>
    </w:p>
    <w:p w14:paraId="1A668BD2" w14:textId="17F5B1EF" w:rsidR="00C52D04" w:rsidRDefault="00C52D04"/>
    <w:p w14:paraId="6B0EB4CE" w14:textId="47B7CED4" w:rsidR="00C52D04" w:rsidRDefault="00443D35">
      <w:r>
        <w:rPr>
          <w:noProof/>
        </w:rPr>
        <w:drawing>
          <wp:anchor distT="0" distB="0" distL="114300" distR="114300" simplePos="0" relativeHeight="251680768" behindDoc="0" locked="0" layoutInCell="1" allowOverlap="1" wp14:anchorId="6E9A025F" wp14:editId="279FCAC9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5486400" cy="6184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37289" w14:textId="77777777" w:rsidR="00443D35" w:rsidRDefault="00443D35" w:rsidP="00443D35">
      <w:pPr>
        <w:pStyle w:val="Heading2"/>
      </w:pPr>
    </w:p>
    <w:p w14:paraId="0F233B49" w14:textId="77777777" w:rsidR="00443D35" w:rsidRDefault="00443D35" w:rsidP="00443D35">
      <w:pPr>
        <w:pStyle w:val="Heading2"/>
      </w:pPr>
    </w:p>
    <w:p w14:paraId="4D0D14F0" w14:textId="77777777" w:rsidR="00443D35" w:rsidRDefault="00443D35" w:rsidP="00443D35">
      <w:pPr>
        <w:pStyle w:val="Heading2"/>
      </w:pPr>
    </w:p>
    <w:p w14:paraId="4589F76A" w14:textId="71866CE9" w:rsidR="00443D35" w:rsidRDefault="00131D14" w:rsidP="00443D35">
      <w:pPr>
        <w:pStyle w:val="Heading2"/>
      </w:pPr>
      <w:r>
        <w:t>Demonstrate writing Hibernate Query Language and Native Query</w:t>
      </w:r>
    </w:p>
    <w:p w14:paraId="78F4C269" w14:textId="60D33333" w:rsidR="00443D35" w:rsidRPr="00443D35" w:rsidRDefault="00443D35" w:rsidP="00443D35">
      <w:pPr>
        <w:pStyle w:val="Heading2"/>
      </w:pPr>
      <w:r>
        <w:t>Code:</w:t>
      </w:r>
    </w:p>
    <w:p w14:paraId="0C5DAC9A" w14:textId="77777777" w:rsidR="00C52D04" w:rsidRDefault="00131D14">
      <w:r>
        <w:rPr>
          <w:rFonts w:ascii="Courier New" w:eastAsia="Courier New" w:hAnsi="Courier New"/>
          <w:sz w:val="20"/>
        </w:rPr>
        <w:t>@</w:t>
      </w:r>
      <w:proofErr w:type="gramStart"/>
      <w:r>
        <w:rPr>
          <w:rFonts w:ascii="Courier New" w:eastAsia="Courier New" w:hAnsi="Courier New"/>
          <w:sz w:val="20"/>
        </w:rPr>
        <w:t>Query(</w:t>
      </w:r>
      <w:proofErr w:type="gramEnd"/>
      <w:r>
        <w:rPr>
          <w:rFonts w:ascii="Courier New" w:eastAsia="Courier New" w:hAnsi="Courier New"/>
          <w:sz w:val="20"/>
        </w:rPr>
        <w:t>"SELECT c FROM Country c WHERE c.name = ?1")</w:t>
      </w:r>
      <w:r>
        <w:rPr>
          <w:rFonts w:ascii="Courier New" w:eastAsia="Courier New" w:hAnsi="Courier New"/>
          <w:sz w:val="20"/>
        </w:rPr>
        <w:br/>
        <w:t>Country findByNameHQL(String name);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@Query(value = "SELECT * FROM country WHERE name = ?1", nativeQuery = true)</w:t>
      </w:r>
      <w:r>
        <w:rPr>
          <w:rFonts w:ascii="Courier New" w:eastAsia="Courier New" w:hAnsi="Courier New"/>
          <w:sz w:val="20"/>
        </w:rPr>
        <w:br/>
        <w:t>Country findByNameNative(String name);</w:t>
      </w:r>
    </w:p>
    <w:p w14:paraId="7A1701EB" w14:textId="37349568" w:rsidR="00C52D04" w:rsidRDefault="00443D35" w:rsidP="00443D35">
      <w:pPr>
        <w:pStyle w:val="Heading3"/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6EFA9C79" wp14:editId="6A0CD0DD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486400" cy="581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Expected Output:</w:t>
      </w:r>
      <w:r w:rsidR="00131D14">
        <w:rPr>
          <w:rFonts w:ascii="Courier New" w:eastAsia="Courier New" w:hAnsi="Courier New"/>
          <w:sz w:val="20"/>
        </w:rPr>
        <w:t xml:space="preserve"> </w:t>
      </w:r>
    </w:p>
    <w:sectPr w:rsidR="00C52D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CAB"/>
    <w:rsid w:val="00131D14"/>
    <w:rsid w:val="0015074B"/>
    <w:rsid w:val="0029639D"/>
    <w:rsid w:val="00326F90"/>
    <w:rsid w:val="00443D35"/>
    <w:rsid w:val="007F1FA9"/>
    <w:rsid w:val="009A62A5"/>
    <w:rsid w:val="00AA1D8D"/>
    <w:rsid w:val="00B47730"/>
    <w:rsid w:val="00C52D04"/>
    <w:rsid w:val="00C5697A"/>
    <w:rsid w:val="00CB0664"/>
    <w:rsid w:val="00F315D6"/>
    <w:rsid w:val="00F722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DBB77"/>
  <w14:defaultImageDpi w14:val="300"/>
  <w15:docId w15:val="{8483C87B-0134-4030-87DA-B0FCEB64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Style">
    <w:name w:val="CodeStyle"/>
    <w:rPr>
      <w:rFonts w:ascii="Courier New" w:eastAsia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Neon</cp:lastModifiedBy>
  <cp:revision>6</cp:revision>
  <dcterms:created xsi:type="dcterms:W3CDTF">2013-12-23T23:15:00Z</dcterms:created>
  <dcterms:modified xsi:type="dcterms:W3CDTF">2025-07-04T08:25:00Z</dcterms:modified>
  <cp:category/>
</cp:coreProperties>
</file>