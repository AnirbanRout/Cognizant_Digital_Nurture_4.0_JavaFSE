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6370" w14:textId="3BA4AA63" w:rsidR="00ED0D30" w:rsidRDefault="00ED0D30" w:rsidP="00ED0D30">
      <w:pPr>
        <w:pStyle w:val="Title"/>
      </w:pPr>
      <w:r>
        <w:t xml:space="preserve">Week </w:t>
      </w:r>
      <w:r w:rsidR="00F40DA1">
        <w:t>2</w:t>
      </w:r>
      <w:r>
        <w:t>: PL/SQL Programming and TDD using Junit5 and Mockito</w:t>
      </w:r>
    </w:p>
    <w:p w14:paraId="0581A319" w14:textId="3C91E2EC" w:rsidR="008A6ACB" w:rsidRDefault="00435496">
      <w:pPr>
        <w:pStyle w:val="Heading1"/>
      </w:pPr>
      <w:r>
        <w:t>PL</w:t>
      </w:r>
      <w:r w:rsidR="00206024">
        <w:t>/</w:t>
      </w:r>
      <w:r>
        <w:t>SQL_Exercises</w:t>
      </w:r>
      <w:r w:rsidR="00206024">
        <w:t>:</w:t>
      </w:r>
    </w:p>
    <w:p w14:paraId="595AA150" w14:textId="77777777" w:rsidR="008A6ACB" w:rsidRDefault="00435496">
      <w:pPr>
        <w:pStyle w:val="Heading2"/>
      </w:pPr>
      <w:r>
        <w:t>Exercise 1: Control Structures</w:t>
      </w:r>
    </w:p>
    <w:p w14:paraId="04EB72DA" w14:textId="77777777" w:rsidR="008A6ACB" w:rsidRDefault="00435496">
      <w:r>
        <w:t>Code:</w:t>
      </w:r>
    </w:p>
    <w:p w14:paraId="114482AE" w14:textId="000A3912" w:rsidR="00206024" w:rsidRDefault="00435496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DECLARE</w:t>
      </w:r>
      <w:r>
        <w:rPr>
          <w:rFonts w:ascii="Courier New" w:eastAsia="Courier New" w:hAnsi="Courier New"/>
          <w:sz w:val="20"/>
        </w:rPr>
        <w:br/>
        <w:t xml:space="preserve">   v_marks </w:t>
      </w:r>
      <w:proofErr w:type="gramStart"/>
      <w:r>
        <w:rPr>
          <w:rFonts w:ascii="Courier New" w:eastAsia="Courier New" w:hAnsi="Courier New"/>
          <w:sz w:val="20"/>
        </w:rPr>
        <w:t>NUMBER :</w:t>
      </w:r>
      <w:proofErr w:type="gramEnd"/>
      <w:r>
        <w:rPr>
          <w:rFonts w:ascii="Courier New" w:eastAsia="Courier New" w:hAnsi="Courier New"/>
          <w:sz w:val="20"/>
        </w:rPr>
        <w:t>= 75;</w:t>
      </w:r>
      <w:r>
        <w:rPr>
          <w:rFonts w:ascii="Courier New" w:eastAsia="Courier New" w:hAnsi="Courier New"/>
          <w:sz w:val="20"/>
        </w:rPr>
        <w:br/>
        <w:t>BEGIN</w:t>
      </w:r>
      <w:r>
        <w:rPr>
          <w:rFonts w:ascii="Courier New" w:eastAsia="Courier New" w:hAnsi="Courier New"/>
          <w:sz w:val="20"/>
        </w:rPr>
        <w:br/>
        <w:t xml:space="preserve">   IF v_marks &gt;= 60 THEN</w:t>
      </w:r>
      <w:r>
        <w:rPr>
          <w:rFonts w:ascii="Courier New" w:eastAsia="Courier New" w:hAnsi="Courier New"/>
          <w:sz w:val="20"/>
        </w:rPr>
        <w:br/>
        <w:t xml:space="preserve">      DBMS_OUTPUT.PUT_LINE('First Class');</w:t>
      </w:r>
      <w:r>
        <w:rPr>
          <w:rFonts w:ascii="Courier New" w:eastAsia="Courier New" w:hAnsi="Courier New"/>
          <w:sz w:val="20"/>
        </w:rPr>
        <w:br/>
        <w:t xml:space="preserve">   ELSIF v_marks &gt;= 50 THEN</w:t>
      </w:r>
      <w:r>
        <w:rPr>
          <w:rFonts w:ascii="Courier New" w:eastAsia="Courier New" w:hAnsi="Courier New"/>
          <w:sz w:val="20"/>
        </w:rPr>
        <w:br/>
        <w:t xml:space="preserve">      DBMS_OUTPUT.PUT_LINE('Second Class');</w:t>
      </w:r>
      <w:r>
        <w:rPr>
          <w:rFonts w:ascii="Courier New" w:eastAsia="Courier New" w:hAnsi="Courier New"/>
          <w:sz w:val="20"/>
        </w:rPr>
        <w:br/>
        <w:t xml:space="preserve">   ELSE</w:t>
      </w:r>
      <w:r>
        <w:rPr>
          <w:rFonts w:ascii="Courier New" w:eastAsia="Courier New" w:hAnsi="Courier New"/>
          <w:sz w:val="20"/>
        </w:rPr>
        <w:br/>
        <w:t xml:space="preserve">      DBMS_OUTPUT.PUT_LINE('Fail');</w:t>
      </w:r>
      <w:r>
        <w:rPr>
          <w:rFonts w:ascii="Courier New" w:eastAsia="Courier New" w:hAnsi="Courier New"/>
          <w:sz w:val="20"/>
        </w:rPr>
        <w:br/>
        <w:t xml:space="preserve">   END IF;</w:t>
      </w:r>
      <w:r>
        <w:rPr>
          <w:rFonts w:ascii="Courier New" w:eastAsia="Courier New" w:hAnsi="Courier New"/>
          <w:sz w:val="20"/>
        </w:rPr>
        <w:br/>
        <w:t>END</w:t>
      </w:r>
      <w:r w:rsidR="00206024">
        <w:rPr>
          <w:rFonts w:ascii="Courier New" w:eastAsia="Courier New" w:hAnsi="Courier New"/>
          <w:sz w:val="20"/>
        </w:rPr>
        <w:t>;</w:t>
      </w:r>
    </w:p>
    <w:p w14:paraId="233C0C8E" w14:textId="51BA7316" w:rsidR="00206024" w:rsidRDefault="00206024">
      <w:pPr>
        <w:rPr>
          <w:rFonts w:ascii="Courier New" w:eastAsia="Courier New" w:hAnsi="Courier New"/>
          <w:sz w:val="20"/>
        </w:rPr>
      </w:pPr>
    </w:p>
    <w:p w14:paraId="78DDEFC0" w14:textId="77777777" w:rsidR="00206024" w:rsidRPr="00206024" w:rsidRDefault="00206024"/>
    <w:p w14:paraId="2666E2FC" w14:textId="7EC25C5D" w:rsidR="00206024" w:rsidRDefault="00206024" w:rsidP="00206024">
      <w:pPr>
        <w:pStyle w:val="Heading2"/>
      </w:pPr>
      <w:r>
        <w:t>Output Screenshot:</w:t>
      </w:r>
    </w:p>
    <w:p w14:paraId="015E6163" w14:textId="6E628998" w:rsidR="00206024" w:rsidRPr="00206024" w:rsidRDefault="00206024" w:rsidP="00206024"/>
    <w:p w14:paraId="5A9BCF27" w14:textId="72A1C9D8" w:rsidR="00206024" w:rsidRDefault="003B6A08">
      <w:r>
        <w:rPr>
          <w:noProof/>
        </w:rPr>
        <w:drawing>
          <wp:anchor distT="0" distB="0" distL="114300" distR="114300" simplePos="0" relativeHeight="251656192" behindDoc="0" locked="0" layoutInCell="1" allowOverlap="1" wp14:anchorId="1E26B389" wp14:editId="7CBC52E3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486400" cy="18567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27884" w14:textId="5C9699AD" w:rsidR="00206024" w:rsidRDefault="00206024">
      <w:pPr>
        <w:pStyle w:val="Heading2"/>
      </w:pPr>
    </w:p>
    <w:p w14:paraId="2D3619D9" w14:textId="418DA939" w:rsidR="00206024" w:rsidRDefault="00206024">
      <w:pPr>
        <w:pStyle w:val="Heading2"/>
      </w:pPr>
    </w:p>
    <w:p w14:paraId="4B177B17" w14:textId="1444624A" w:rsidR="00206024" w:rsidRDefault="00206024">
      <w:pPr>
        <w:pStyle w:val="Heading2"/>
      </w:pPr>
    </w:p>
    <w:p w14:paraId="784B7F58" w14:textId="7E8007A4" w:rsidR="00206024" w:rsidRDefault="00206024">
      <w:pPr>
        <w:pStyle w:val="Heading2"/>
      </w:pPr>
    </w:p>
    <w:p w14:paraId="10B22647" w14:textId="77777777" w:rsidR="003B6A08" w:rsidRPr="003B6A08" w:rsidRDefault="003B6A08" w:rsidP="003B6A08"/>
    <w:p w14:paraId="1D35CF83" w14:textId="77777777" w:rsidR="003B6A08" w:rsidRDefault="003B6A08">
      <w:pPr>
        <w:pStyle w:val="Heading2"/>
      </w:pPr>
    </w:p>
    <w:p w14:paraId="5D115F40" w14:textId="77777777" w:rsidR="003B6A08" w:rsidRDefault="003B6A08">
      <w:pPr>
        <w:pStyle w:val="Heading2"/>
      </w:pPr>
    </w:p>
    <w:p w14:paraId="1D1132C3" w14:textId="34668BE3" w:rsidR="008A6ACB" w:rsidRDefault="00435496">
      <w:pPr>
        <w:pStyle w:val="Heading2"/>
      </w:pPr>
      <w:r>
        <w:t>Exercise 3: Stored Procedures</w:t>
      </w:r>
    </w:p>
    <w:p w14:paraId="37D51617" w14:textId="77777777" w:rsidR="008A6ACB" w:rsidRDefault="00435496">
      <w:r>
        <w:t>Code:</w:t>
      </w:r>
    </w:p>
    <w:p w14:paraId="04BD537D" w14:textId="77777777" w:rsidR="008A6ACB" w:rsidRDefault="00435496">
      <w:r>
        <w:rPr>
          <w:rFonts w:ascii="Courier New" w:eastAsia="Courier New" w:hAnsi="Courier New"/>
          <w:sz w:val="20"/>
        </w:rPr>
        <w:t>CREATE OR REPLACE PROCEDURE show_message(name IN VARCHAR2) IS</w:t>
      </w:r>
      <w:r>
        <w:rPr>
          <w:rFonts w:ascii="Courier New" w:eastAsia="Courier New" w:hAnsi="Courier New"/>
          <w:sz w:val="20"/>
        </w:rPr>
        <w:br/>
        <w:t>BEGIN</w:t>
      </w:r>
      <w:r>
        <w:rPr>
          <w:rFonts w:ascii="Courier New" w:eastAsia="Courier New" w:hAnsi="Courier New"/>
          <w:sz w:val="20"/>
        </w:rPr>
        <w:br/>
        <w:t xml:space="preserve">   DBMS_OUTPUT.PUT_LINE('Hello, ' || name || '!');</w:t>
      </w:r>
      <w:r>
        <w:rPr>
          <w:rFonts w:ascii="Courier New" w:eastAsia="Courier New" w:hAnsi="Courier New"/>
          <w:sz w:val="20"/>
        </w:rPr>
        <w:br/>
        <w:t>END;</w:t>
      </w:r>
      <w:r>
        <w:rPr>
          <w:rFonts w:ascii="Courier New" w:eastAsia="Courier New" w:hAnsi="Courier New"/>
          <w:sz w:val="20"/>
        </w:rPr>
        <w:br/>
        <w:t>/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BEGIN</w:t>
      </w:r>
      <w:r>
        <w:rPr>
          <w:rFonts w:ascii="Courier New" w:eastAsia="Courier New" w:hAnsi="Courier New"/>
          <w:sz w:val="20"/>
        </w:rPr>
        <w:br/>
        <w:t xml:space="preserve">   show_message('Lime');</w:t>
      </w:r>
      <w:r>
        <w:rPr>
          <w:rFonts w:ascii="Courier New" w:eastAsia="Courier New" w:hAnsi="Courier New"/>
          <w:sz w:val="20"/>
        </w:rPr>
        <w:br/>
        <w:t>END;</w:t>
      </w:r>
    </w:p>
    <w:p w14:paraId="72CF9FD7" w14:textId="6F94152E" w:rsidR="00435496" w:rsidRDefault="00435496"/>
    <w:p w14:paraId="1EFD6ACB" w14:textId="7AF6A291" w:rsidR="00206024" w:rsidRDefault="00206024"/>
    <w:p w14:paraId="1DFAA9A9" w14:textId="77777777" w:rsidR="00206024" w:rsidRDefault="00206024" w:rsidP="00206024">
      <w:pPr>
        <w:pStyle w:val="Heading2"/>
      </w:pPr>
      <w:r>
        <w:t>Output Screenshot:</w:t>
      </w:r>
    </w:p>
    <w:p w14:paraId="62C7970D" w14:textId="3B38CDDA" w:rsidR="00206024" w:rsidRDefault="00206024"/>
    <w:p w14:paraId="05B674C0" w14:textId="0D3E0861" w:rsidR="00206024" w:rsidRDefault="003B6A08">
      <w:pPr>
        <w:pStyle w:val="Heading1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6F99997" wp14:editId="3FDAE616">
            <wp:simplePos x="0" y="0"/>
            <wp:positionH relativeFrom="column">
              <wp:posOffset>-9525</wp:posOffset>
            </wp:positionH>
            <wp:positionV relativeFrom="paragraph">
              <wp:posOffset>186690</wp:posOffset>
            </wp:positionV>
            <wp:extent cx="5486400" cy="18078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BA6A4" w14:textId="46E3B203" w:rsidR="00206024" w:rsidRDefault="00206024">
      <w:pPr>
        <w:pStyle w:val="Heading1"/>
      </w:pPr>
    </w:p>
    <w:p w14:paraId="4C1F738F" w14:textId="77777777" w:rsidR="00206024" w:rsidRDefault="00206024">
      <w:pPr>
        <w:pStyle w:val="Heading1"/>
      </w:pPr>
    </w:p>
    <w:p w14:paraId="552EBF29" w14:textId="77777777" w:rsidR="00206024" w:rsidRDefault="00206024">
      <w:pPr>
        <w:pStyle w:val="Heading1"/>
      </w:pPr>
    </w:p>
    <w:p w14:paraId="28A838E7" w14:textId="77777777" w:rsidR="00206024" w:rsidRDefault="00206024">
      <w:pPr>
        <w:pStyle w:val="Heading1"/>
      </w:pPr>
    </w:p>
    <w:p w14:paraId="15708A6A" w14:textId="197AB8BC" w:rsidR="00206024" w:rsidRDefault="00206024">
      <w:pPr>
        <w:pStyle w:val="Heading1"/>
      </w:pPr>
    </w:p>
    <w:p w14:paraId="140DCEEE" w14:textId="70C830A3" w:rsidR="00206024" w:rsidRDefault="00206024" w:rsidP="00206024"/>
    <w:p w14:paraId="4AFED58D" w14:textId="2D535146" w:rsidR="00206024" w:rsidRDefault="00206024" w:rsidP="00206024"/>
    <w:p w14:paraId="7061B61B" w14:textId="77777777" w:rsidR="00206024" w:rsidRPr="00206024" w:rsidRDefault="00206024" w:rsidP="00206024"/>
    <w:p w14:paraId="680397CB" w14:textId="0FA704D1" w:rsidR="008A6ACB" w:rsidRDefault="00435496">
      <w:pPr>
        <w:pStyle w:val="Heading1"/>
      </w:pPr>
      <w:r>
        <w:lastRenderedPageBreak/>
        <w:t>JUnit_Basic Testing Exercises</w:t>
      </w:r>
    </w:p>
    <w:p w14:paraId="6CE33124" w14:textId="77777777" w:rsidR="008A6ACB" w:rsidRDefault="00435496">
      <w:pPr>
        <w:pStyle w:val="Heading2"/>
      </w:pPr>
      <w:r>
        <w:t>Exercise 1: Setting Up JUnit</w:t>
      </w:r>
    </w:p>
    <w:p w14:paraId="62E12F95" w14:textId="77777777" w:rsidR="008A6ACB" w:rsidRDefault="00435496">
      <w:r>
        <w:t>Code:</w:t>
      </w:r>
    </w:p>
    <w:p w14:paraId="73EB4A8E" w14:textId="77777777" w:rsidR="008A6ACB" w:rsidRDefault="00435496">
      <w:r>
        <w:rPr>
          <w:rFonts w:ascii="Courier New" w:eastAsia="Courier New" w:hAnsi="Courier New"/>
          <w:sz w:val="20"/>
        </w:rPr>
        <w:t>import static org.junit.jupiter.api.Assertions.*;</w:t>
      </w:r>
      <w:r>
        <w:rPr>
          <w:rFonts w:ascii="Courier New" w:eastAsia="Courier New" w:hAnsi="Courier New"/>
          <w:sz w:val="20"/>
        </w:rPr>
        <w:br/>
        <w:t>import org.junit.jupiter.api.Test;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class HelloWorldTest {</w:t>
      </w:r>
      <w:r>
        <w:rPr>
          <w:rFonts w:ascii="Courier New" w:eastAsia="Courier New" w:hAnsi="Courier New"/>
          <w:sz w:val="20"/>
        </w:rPr>
        <w:br/>
        <w:t xml:space="preserve">    @Test</w:t>
      </w:r>
      <w:r>
        <w:rPr>
          <w:rFonts w:ascii="Courier New" w:eastAsia="Courier New" w:hAnsi="Courier New"/>
          <w:sz w:val="20"/>
        </w:rPr>
        <w:br/>
        <w:t xml:space="preserve">    void testMessage() {</w:t>
      </w:r>
      <w:r>
        <w:rPr>
          <w:rFonts w:ascii="Courier New" w:eastAsia="Courier New" w:hAnsi="Courier New"/>
          <w:sz w:val="20"/>
        </w:rPr>
        <w:br/>
        <w:t xml:space="preserve">        String message = "Hello, JUnit!";</w:t>
      </w:r>
      <w:r>
        <w:rPr>
          <w:rFonts w:ascii="Courier New" w:eastAsia="Courier New" w:hAnsi="Courier New"/>
          <w:sz w:val="20"/>
        </w:rPr>
        <w:br/>
        <w:t xml:space="preserve">        assertEquals("Hello, JUnit!", message);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1EE0D609" w14:textId="7D1F85D1" w:rsidR="00206024" w:rsidRDefault="00206024"/>
    <w:p w14:paraId="4AA16DAC" w14:textId="77777777" w:rsidR="00206024" w:rsidRDefault="00206024" w:rsidP="00206024">
      <w:pPr>
        <w:pStyle w:val="Heading2"/>
      </w:pPr>
      <w:r>
        <w:t>Output Screenshot:</w:t>
      </w:r>
    </w:p>
    <w:p w14:paraId="3D5D981D" w14:textId="6D6E5F5F" w:rsidR="00206024" w:rsidRDefault="00206024">
      <w:pPr>
        <w:rPr>
          <w:rFonts w:ascii="Courier New" w:eastAsia="Courier New" w:hAnsi="Courier New"/>
          <w:sz w:val="20"/>
        </w:rPr>
      </w:pPr>
    </w:p>
    <w:p w14:paraId="6CBCC59B" w14:textId="38125D60" w:rsidR="00206024" w:rsidRDefault="00206024">
      <w:pPr>
        <w:rPr>
          <w:rFonts w:ascii="Courier New" w:eastAsia="Courier New" w:hAnsi="Courier New"/>
          <w:sz w:val="20"/>
        </w:rPr>
      </w:pPr>
    </w:p>
    <w:p w14:paraId="0F7EFE7F" w14:textId="321E2731" w:rsidR="00206024" w:rsidRDefault="00206024">
      <w:pPr>
        <w:rPr>
          <w:rFonts w:ascii="Courier New" w:eastAsia="Courier New" w:hAnsi="Courier New"/>
          <w:sz w:val="20"/>
        </w:rPr>
      </w:pPr>
    </w:p>
    <w:p w14:paraId="1B3283FE" w14:textId="49D2517A" w:rsidR="00206024" w:rsidRDefault="003B6A08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noProof/>
          <w:sz w:val="20"/>
        </w:rPr>
        <w:drawing>
          <wp:anchor distT="0" distB="0" distL="114300" distR="114300" simplePos="0" relativeHeight="251657216" behindDoc="0" locked="0" layoutInCell="1" allowOverlap="1" wp14:anchorId="1F8DCB50" wp14:editId="751AC62B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5486400" cy="17443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BD771" w14:textId="4F050C80" w:rsidR="00206024" w:rsidRDefault="00206024">
      <w:pPr>
        <w:rPr>
          <w:rFonts w:ascii="Courier New" w:eastAsia="Courier New" w:hAnsi="Courier New"/>
          <w:sz w:val="20"/>
        </w:rPr>
      </w:pPr>
    </w:p>
    <w:p w14:paraId="0FBD6D69" w14:textId="711AFFA0" w:rsidR="00206024" w:rsidRDefault="00206024">
      <w:pPr>
        <w:rPr>
          <w:rFonts w:ascii="Courier New" w:eastAsia="Courier New" w:hAnsi="Courier New"/>
          <w:sz w:val="20"/>
        </w:rPr>
      </w:pPr>
    </w:p>
    <w:p w14:paraId="33CD9CF4" w14:textId="720B11FB" w:rsidR="00206024" w:rsidRDefault="00206024">
      <w:pPr>
        <w:rPr>
          <w:rFonts w:ascii="Courier New" w:eastAsia="Courier New" w:hAnsi="Courier New"/>
          <w:sz w:val="20"/>
        </w:rPr>
      </w:pPr>
    </w:p>
    <w:p w14:paraId="2DBDC61E" w14:textId="64663128" w:rsidR="00206024" w:rsidRDefault="00206024">
      <w:pPr>
        <w:rPr>
          <w:rFonts w:ascii="Courier New" w:eastAsia="Courier New" w:hAnsi="Courier New"/>
          <w:sz w:val="20"/>
        </w:rPr>
      </w:pPr>
    </w:p>
    <w:p w14:paraId="3F78B794" w14:textId="15277FC3" w:rsidR="00206024" w:rsidRDefault="00206024">
      <w:pPr>
        <w:rPr>
          <w:rFonts w:ascii="Courier New" w:eastAsia="Courier New" w:hAnsi="Courier New"/>
          <w:sz w:val="20"/>
        </w:rPr>
      </w:pPr>
    </w:p>
    <w:p w14:paraId="275D0AE6" w14:textId="3777CFBB" w:rsidR="00206024" w:rsidRDefault="00206024">
      <w:pPr>
        <w:rPr>
          <w:rFonts w:ascii="Courier New" w:eastAsia="Courier New" w:hAnsi="Courier New"/>
          <w:sz w:val="20"/>
        </w:rPr>
      </w:pPr>
    </w:p>
    <w:p w14:paraId="0A68F8ED" w14:textId="78225437" w:rsidR="00206024" w:rsidRDefault="00206024">
      <w:pPr>
        <w:rPr>
          <w:rFonts w:ascii="Courier New" w:eastAsia="Courier New" w:hAnsi="Courier New"/>
          <w:sz w:val="20"/>
        </w:rPr>
      </w:pPr>
    </w:p>
    <w:p w14:paraId="5805C40E" w14:textId="703F3383" w:rsidR="00206024" w:rsidRDefault="00206024">
      <w:pPr>
        <w:rPr>
          <w:rFonts w:ascii="Courier New" w:eastAsia="Courier New" w:hAnsi="Courier New"/>
          <w:sz w:val="20"/>
        </w:rPr>
      </w:pPr>
    </w:p>
    <w:p w14:paraId="43A80E0B" w14:textId="212F93BD" w:rsidR="00206024" w:rsidRDefault="00206024">
      <w:pPr>
        <w:rPr>
          <w:rFonts w:ascii="Courier New" w:eastAsia="Courier New" w:hAnsi="Courier New"/>
          <w:sz w:val="20"/>
        </w:rPr>
      </w:pPr>
    </w:p>
    <w:p w14:paraId="39438809" w14:textId="6EC69AF5" w:rsidR="00206024" w:rsidRDefault="00206024">
      <w:pPr>
        <w:rPr>
          <w:rFonts w:ascii="Courier New" w:eastAsia="Courier New" w:hAnsi="Courier New"/>
          <w:sz w:val="20"/>
        </w:rPr>
      </w:pPr>
    </w:p>
    <w:p w14:paraId="5433931A" w14:textId="599F2E13" w:rsidR="00206024" w:rsidRDefault="00206024">
      <w:pPr>
        <w:rPr>
          <w:rFonts w:ascii="Courier New" w:eastAsia="Courier New" w:hAnsi="Courier New"/>
          <w:sz w:val="20"/>
        </w:rPr>
      </w:pPr>
    </w:p>
    <w:p w14:paraId="4AB782BE" w14:textId="77777777" w:rsidR="00206024" w:rsidRDefault="00206024"/>
    <w:p w14:paraId="371D1A24" w14:textId="77777777" w:rsidR="008A6ACB" w:rsidRDefault="00435496">
      <w:pPr>
        <w:pStyle w:val="Heading2"/>
      </w:pPr>
      <w:r>
        <w:lastRenderedPageBreak/>
        <w:t>Exercise 3: Assertions in JUnit</w:t>
      </w:r>
    </w:p>
    <w:p w14:paraId="7280A454" w14:textId="77777777" w:rsidR="008A6ACB" w:rsidRDefault="00435496">
      <w:r>
        <w:t>Code:</w:t>
      </w:r>
    </w:p>
    <w:p w14:paraId="4C2D0EC5" w14:textId="77777777" w:rsidR="008A6ACB" w:rsidRDefault="00435496">
      <w:r>
        <w:rPr>
          <w:rFonts w:ascii="Courier New" w:eastAsia="Courier New" w:hAnsi="Courier New"/>
          <w:sz w:val="20"/>
        </w:rPr>
        <w:t>import static org.junit.jupiter.api.Assertions.*;</w:t>
      </w:r>
      <w:r>
        <w:rPr>
          <w:rFonts w:ascii="Courier New" w:eastAsia="Courier New" w:hAnsi="Courier New"/>
          <w:sz w:val="20"/>
        </w:rPr>
        <w:br/>
        <w:t>import org.junit.jupiter.api.Test;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class MathTest {</w:t>
      </w:r>
      <w:r>
        <w:rPr>
          <w:rFonts w:ascii="Courier New" w:eastAsia="Courier New" w:hAnsi="Courier New"/>
          <w:sz w:val="20"/>
        </w:rPr>
        <w:br/>
        <w:t xml:space="preserve">    @Test</w:t>
      </w:r>
      <w:r>
        <w:rPr>
          <w:rFonts w:ascii="Courier New" w:eastAsia="Courier New" w:hAnsi="Courier New"/>
          <w:sz w:val="20"/>
        </w:rPr>
        <w:br/>
        <w:t xml:space="preserve">    void testAddition() {</w:t>
      </w:r>
      <w:r>
        <w:rPr>
          <w:rFonts w:ascii="Courier New" w:eastAsia="Courier New" w:hAnsi="Courier New"/>
          <w:sz w:val="20"/>
        </w:rPr>
        <w:br/>
        <w:t xml:space="preserve">        assertEquals(10, 5 + 5);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@Test</w:t>
      </w:r>
      <w:r>
        <w:rPr>
          <w:rFonts w:ascii="Courier New" w:eastAsia="Courier New" w:hAnsi="Courier New"/>
          <w:sz w:val="20"/>
        </w:rPr>
        <w:br/>
        <w:t xml:space="preserve">    void testBoolean() {</w:t>
      </w:r>
      <w:r>
        <w:rPr>
          <w:rFonts w:ascii="Courier New" w:eastAsia="Courier New" w:hAnsi="Courier New"/>
          <w:sz w:val="20"/>
        </w:rPr>
        <w:br/>
        <w:t xml:space="preserve">        assertTrue(3 &lt; 5);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3DFDC5BA" w14:textId="693AB667" w:rsidR="00435496" w:rsidRDefault="00435496"/>
    <w:p w14:paraId="69C993B7" w14:textId="77777777" w:rsidR="00206024" w:rsidRDefault="00206024" w:rsidP="00206024">
      <w:pPr>
        <w:pStyle w:val="Heading2"/>
      </w:pPr>
      <w:r>
        <w:t>Output Screenshot:</w:t>
      </w:r>
    </w:p>
    <w:p w14:paraId="0C746EC1" w14:textId="3FBEAAB7" w:rsidR="00206024" w:rsidRDefault="00206024">
      <w:pPr>
        <w:rPr>
          <w:rFonts w:ascii="Courier New" w:eastAsia="Courier New" w:hAnsi="Courier New"/>
          <w:sz w:val="20"/>
        </w:rPr>
      </w:pPr>
    </w:p>
    <w:p w14:paraId="70FC4A7A" w14:textId="33D7C559" w:rsidR="00206024" w:rsidRDefault="00206024">
      <w:pPr>
        <w:rPr>
          <w:rFonts w:ascii="Courier New" w:eastAsia="Courier New" w:hAnsi="Courier New"/>
          <w:sz w:val="20"/>
        </w:rPr>
      </w:pPr>
    </w:p>
    <w:p w14:paraId="058D15A4" w14:textId="77BAB8C7" w:rsidR="00435496" w:rsidRDefault="00206024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noProof/>
          <w:sz w:val="20"/>
        </w:rPr>
        <w:drawing>
          <wp:anchor distT="0" distB="0" distL="114300" distR="114300" simplePos="0" relativeHeight="251655168" behindDoc="0" locked="0" layoutInCell="1" allowOverlap="1" wp14:anchorId="53EEE84C" wp14:editId="728FDCA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486400" cy="1679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49E87" w14:textId="77777777" w:rsidR="00435496" w:rsidRDefault="00435496"/>
    <w:p w14:paraId="6F43051D" w14:textId="77777777" w:rsidR="00206024" w:rsidRDefault="00206024">
      <w:pPr>
        <w:pStyle w:val="Heading2"/>
      </w:pPr>
    </w:p>
    <w:p w14:paraId="1326DCCF" w14:textId="77777777" w:rsidR="00206024" w:rsidRDefault="00206024">
      <w:pPr>
        <w:pStyle w:val="Heading2"/>
      </w:pPr>
    </w:p>
    <w:p w14:paraId="56EAFFA3" w14:textId="77777777" w:rsidR="00206024" w:rsidRDefault="00206024">
      <w:pPr>
        <w:pStyle w:val="Heading2"/>
      </w:pPr>
    </w:p>
    <w:p w14:paraId="7FA95894" w14:textId="77777777" w:rsidR="00206024" w:rsidRDefault="00206024">
      <w:pPr>
        <w:pStyle w:val="Heading2"/>
      </w:pPr>
    </w:p>
    <w:p w14:paraId="7B1147D4" w14:textId="7C6338C5" w:rsidR="00206024" w:rsidRDefault="00206024">
      <w:pPr>
        <w:pStyle w:val="Heading2"/>
      </w:pPr>
    </w:p>
    <w:p w14:paraId="0585E15F" w14:textId="7C239A1A" w:rsidR="00206024" w:rsidRDefault="00206024" w:rsidP="00206024"/>
    <w:p w14:paraId="7CDBD82B" w14:textId="77777777" w:rsidR="00206024" w:rsidRPr="00206024" w:rsidRDefault="00206024" w:rsidP="00206024"/>
    <w:p w14:paraId="53731143" w14:textId="39AC7FF4" w:rsidR="00206024" w:rsidRDefault="00206024">
      <w:pPr>
        <w:pStyle w:val="Heading2"/>
      </w:pPr>
    </w:p>
    <w:p w14:paraId="4C8F89F6" w14:textId="00A9196C" w:rsidR="00206024" w:rsidRDefault="00206024">
      <w:pPr>
        <w:pStyle w:val="Heading2"/>
      </w:pPr>
    </w:p>
    <w:p w14:paraId="7240EF64" w14:textId="77777777" w:rsidR="00206024" w:rsidRPr="00206024" w:rsidRDefault="00206024" w:rsidP="00206024"/>
    <w:p w14:paraId="0072C97F" w14:textId="6368F518" w:rsidR="008A6ACB" w:rsidRDefault="00435496">
      <w:pPr>
        <w:pStyle w:val="Heading2"/>
      </w:pPr>
      <w:r>
        <w:lastRenderedPageBreak/>
        <w:t>Exercise 4: AAA Pattern, Setup and Teardown</w:t>
      </w:r>
    </w:p>
    <w:p w14:paraId="4EA8CA6D" w14:textId="77777777" w:rsidR="008A6ACB" w:rsidRDefault="00435496">
      <w:r>
        <w:t>Code:</w:t>
      </w:r>
    </w:p>
    <w:p w14:paraId="3C6AA7C4" w14:textId="402CC125" w:rsidR="008A6ACB" w:rsidRDefault="00435496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import static org.junit.jupiter.api.Assertions.*;</w:t>
      </w:r>
      <w:r>
        <w:rPr>
          <w:rFonts w:ascii="Courier New" w:eastAsia="Courier New" w:hAnsi="Courier New"/>
          <w:sz w:val="20"/>
        </w:rPr>
        <w:br/>
        <w:t>import org.junit.jupiter.api.*;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class AccountTest {</w:t>
      </w:r>
      <w:r>
        <w:rPr>
          <w:rFonts w:ascii="Courier New" w:eastAsia="Courier New" w:hAnsi="Courier New"/>
          <w:sz w:val="20"/>
        </w:rPr>
        <w:br/>
        <w:t xml:space="preserve">    Account acc;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@BeforeEach</w:t>
      </w:r>
      <w:r>
        <w:rPr>
          <w:rFonts w:ascii="Courier New" w:eastAsia="Courier New" w:hAnsi="Courier New"/>
          <w:sz w:val="20"/>
        </w:rPr>
        <w:br/>
        <w:t xml:space="preserve">    void setUp() {</w:t>
      </w:r>
      <w:r>
        <w:rPr>
          <w:rFonts w:ascii="Courier New" w:eastAsia="Courier New" w:hAnsi="Courier New"/>
          <w:sz w:val="20"/>
        </w:rPr>
        <w:br/>
        <w:t xml:space="preserve">        acc = new Account();</w:t>
      </w:r>
      <w:r>
        <w:rPr>
          <w:rFonts w:ascii="Courier New" w:eastAsia="Courier New" w:hAnsi="Courier New"/>
          <w:sz w:val="20"/>
        </w:rPr>
        <w:br/>
        <w:t xml:space="preserve">        acc.deposit(100);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@AfterEach</w:t>
      </w:r>
      <w:r>
        <w:rPr>
          <w:rFonts w:ascii="Courier New" w:eastAsia="Courier New" w:hAnsi="Courier New"/>
          <w:sz w:val="20"/>
        </w:rPr>
        <w:br/>
        <w:t xml:space="preserve">    void tearDown() {</w:t>
      </w:r>
      <w:r>
        <w:rPr>
          <w:rFonts w:ascii="Courier New" w:eastAsia="Courier New" w:hAnsi="Courier New"/>
          <w:sz w:val="20"/>
        </w:rPr>
        <w:br/>
        <w:t xml:space="preserve">        acc = null;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@Test</w:t>
      </w:r>
      <w:r>
        <w:rPr>
          <w:rFonts w:ascii="Courier New" w:eastAsia="Courier New" w:hAnsi="Courier New"/>
          <w:sz w:val="20"/>
        </w:rPr>
        <w:br/>
        <w:t xml:space="preserve">    void testWithdraw() {</w:t>
      </w:r>
      <w:r>
        <w:rPr>
          <w:rFonts w:ascii="Courier New" w:eastAsia="Courier New" w:hAnsi="Courier New"/>
          <w:sz w:val="20"/>
        </w:rPr>
        <w:br/>
        <w:t xml:space="preserve">        acc.withdraw(50);</w:t>
      </w:r>
      <w:r>
        <w:rPr>
          <w:rFonts w:ascii="Courier New" w:eastAsia="Courier New" w:hAnsi="Courier New"/>
          <w:sz w:val="20"/>
        </w:rPr>
        <w:br/>
        <w:t xml:space="preserve">        assertEquals(50, acc.getBalance());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class Account {</w:t>
      </w:r>
      <w:r>
        <w:rPr>
          <w:rFonts w:ascii="Courier New" w:eastAsia="Courier New" w:hAnsi="Courier New"/>
          <w:sz w:val="20"/>
        </w:rPr>
        <w:br/>
        <w:t xml:space="preserve">    private int balance = 0;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void deposit(int amount) {</w:t>
      </w:r>
      <w:r>
        <w:rPr>
          <w:rFonts w:ascii="Courier New" w:eastAsia="Courier New" w:hAnsi="Courier New"/>
          <w:sz w:val="20"/>
        </w:rPr>
        <w:br/>
        <w:t xml:space="preserve">        balance += amount;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void withdraw(int amount) {</w:t>
      </w:r>
      <w:r>
        <w:rPr>
          <w:rFonts w:ascii="Courier New" w:eastAsia="Courier New" w:hAnsi="Courier New"/>
          <w:sz w:val="20"/>
        </w:rPr>
        <w:br/>
        <w:t xml:space="preserve">        balance -= amount;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int getBalance() {</w:t>
      </w:r>
      <w:r>
        <w:rPr>
          <w:rFonts w:ascii="Courier New" w:eastAsia="Courier New" w:hAnsi="Courier New"/>
          <w:sz w:val="20"/>
        </w:rPr>
        <w:br/>
        <w:t xml:space="preserve">        return balance;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0FFA8A87" w14:textId="19A1079B" w:rsidR="00206024" w:rsidRDefault="00206024">
      <w:pPr>
        <w:rPr>
          <w:rFonts w:ascii="Courier New" w:eastAsia="Courier New" w:hAnsi="Courier New"/>
          <w:sz w:val="20"/>
        </w:rPr>
      </w:pPr>
    </w:p>
    <w:p w14:paraId="51AD7F61" w14:textId="07FC7D50" w:rsidR="00206024" w:rsidRDefault="00206024">
      <w:pPr>
        <w:rPr>
          <w:rFonts w:ascii="Courier New" w:eastAsia="Courier New" w:hAnsi="Courier New"/>
          <w:sz w:val="20"/>
        </w:rPr>
      </w:pPr>
    </w:p>
    <w:p w14:paraId="7C602E11" w14:textId="77777777" w:rsidR="00206024" w:rsidRDefault="00206024">
      <w:pPr>
        <w:rPr>
          <w:rFonts w:ascii="Courier New" w:eastAsia="Courier New" w:hAnsi="Courier New"/>
          <w:sz w:val="20"/>
        </w:rPr>
      </w:pPr>
    </w:p>
    <w:p w14:paraId="142B6783" w14:textId="7CA647D9" w:rsidR="00206024" w:rsidRDefault="00206024" w:rsidP="00206024">
      <w:pPr>
        <w:pStyle w:val="Heading2"/>
      </w:pPr>
      <w:r>
        <w:lastRenderedPageBreak/>
        <w:t>Output Screenshot:</w:t>
      </w:r>
    </w:p>
    <w:p w14:paraId="3776D245" w14:textId="77D72FDE" w:rsidR="00206024" w:rsidRPr="00206024" w:rsidRDefault="00206024" w:rsidP="00206024"/>
    <w:p w14:paraId="7585416A" w14:textId="155449C4" w:rsidR="00206024" w:rsidRDefault="003B6A08">
      <w:r>
        <w:rPr>
          <w:noProof/>
        </w:rPr>
        <w:drawing>
          <wp:anchor distT="0" distB="0" distL="114300" distR="114300" simplePos="0" relativeHeight="251663360" behindDoc="0" locked="0" layoutInCell="1" allowOverlap="1" wp14:anchorId="1D0A102D" wp14:editId="6023651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6400" cy="17119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EA41B" w14:textId="3949FFD6" w:rsidR="00206024" w:rsidRDefault="00206024">
      <w:pPr>
        <w:pStyle w:val="Heading1"/>
      </w:pPr>
    </w:p>
    <w:p w14:paraId="444719B4" w14:textId="77777777" w:rsidR="00206024" w:rsidRDefault="00206024">
      <w:pPr>
        <w:pStyle w:val="Heading1"/>
      </w:pPr>
    </w:p>
    <w:p w14:paraId="507DFE0C" w14:textId="77777777" w:rsidR="00206024" w:rsidRDefault="00206024" w:rsidP="00206024">
      <w:pPr>
        <w:pStyle w:val="Heading1"/>
      </w:pPr>
    </w:p>
    <w:p w14:paraId="4E6865A4" w14:textId="77777777" w:rsidR="00206024" w:rsidRDefault="00206024" w:rsidP="00206024">
      <w:pPr>
        <w:pStyle w:val="Heading1"/>
      </w:pPr>
    </w:p>
    <w:p w14:paraId="5FB03460" w14:textId="5D101E54" w:rsidR="00206024" w:rsidRDefault="00435496" w:rsidP="00206024">
      <w:pPr>
        <w:pStyle w:val="Heading1"/>
      </w:pPr>
      <w:r>
        <w:t>Mockito Exercises</w:t>
      </w:r>
    </w:p>
    <w:p w14:paraId="69AFBE1E" w14:textId="23B67F22" w:rsidR="008A6ACB" w:rsidRDefault="00206024">
      <w:pPr>
        <w:pStyle w:val="Heading2"/>
      </w:pPr>
      <w:r>
        <w:t>E</w:t>
      </w:r>
      <w:r w:rsidR="00435496">
        <w:t>xercise 1: Mocking and Stubbing</w:t>
      </w:r>
    </w:p>
    <w:p w14:paraId="161D7345" w14:textId="77777777" w:rsidR="008A6ACB" w:rsidRDefault="00435496">
      <w:r>
        <w:t>Code:</w:t>
      </w:r>
    </w:p>
    <w:p w14:paraId="02DBE6E7" w14:textId="77777777" w:rsidR="008A6ACB" w:rsidRDefault="00435496">
      <w:r>
        <w:rPr>
          <w:rFonts w:ascii="Courier New" w:eastAsia="Courier New" w:hAnsi="Courier New"/>
          <w:sz w:val="20"/>
        </w:rPr>
        <w:t>import static org.mockito.Mockito.*;</w:t>
      </w:r>
      <w:r>
        <w:rPr>
          <w:rFonts w:ascii="Courier New" w:eastAsia="Courier New" w:hAnsi="Courier New"/>
          <w:sz w:val="20"/>
        </w:rPr>
        <w:br/>
        <w:t>import org.junit.jupiter.api.Test;</w:t>
      </w:r>
      <w:r>
        <w:rPr>
          <w:rFonts w:ascii="Courier New" w:eastAsia="Courier New" w:hAnsi="Courier New"/>
          <w:sz w:val="20"/>
        </w:rPr>
        <w:br/>
        <w:t>import java.util.List;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class MockitoTest {</w:t>
      </w:r>
      <w:r>
        <w:rPr>
          <w:rFonts w:ascii="Courier New" w:eastAsia="Courier New" w:hAnsi="Courier New"/>
          <w:sz w:val="20"/>
        </w:rPr>
        <w:br/>
        <w:t xml:space="preserve">    @Test</w:t>
      </w:r>
      <w:r>
        <w:rPr>
          <w:rFonts w:ascii="Courier New" w:eastAsia="Courier New" w:hAnsi="Courier New"/>
          <w:sz w:val="20"/>
        </w:rPr>
        <w:br/>
        <w:t xml:space="preserve">    void testMockList() {</w:t>
      </w:r>
      <w:r>
        <w:rPr>
          <w:rFonts w:ascii="Courier New" w:eastAsia="Courier New" w:hAnsi="Courier New"/>
          <w:sz w:val="20"/>
        </w:rPr>
        <w:br/>
        <w:t xml:space="preserve">        List&lt;String&gt; mockList = mock(List.class);</w:t>
      </w:r>
      <w:r>
        <w:rPr>
          <w:rFonts w:ascii="Courier New" w:eastAsia="Courier New" w:hAnsi="Courier New"/>
          <w:sz w:val="20"/>
        </w:rPr>
        <w:br/>
        <w:t xml:space="preserve">        when(mockList.get(0)).thenReturn("Mocked Value");</w:t>
      </w:r>
      <w:r>
        <w:rPr>
          <w:rFonts w:ascii="Courier New" w:eastAsia="Courier New" w:hAnsi="Courier New"/>
          <w:sz w:val="20"/>
        </w:rPr>
        <w:br/>
        <w:t xml:space="preserve">        System.out.println(mockList.get(0));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0EBFF34D" w14:textId="77777777" w:rsidR="00206024" w:rsidRDefault="00206024" w:rsidP="00206024">
      <w:pPr>
        <w:pStyle w:val="Heading2"/>
      </w:pPr>
    </w:p>
    <w:p w14:paraId="41FA6C46" w14:textId="2BD11283" w:rsidR="00206024" w:rsidRDefault="00206024" w:rsidP="00206024">
      <w:pPr>
        <w:pStyle w:val="Heading2"/>
      </w:pPr>
      <w:r>
        <w:t>Output Screenshot:</w:t>
      </w:r>
    </w:p>
    <w:p w14:paraId="0248E80A" w14:textId="0D82231A" w:rsidR="00206024" w:rsidRPr="00206024" w:rsidRDefault="00206024" w:rsidP="00206024"/>
    <w:p w14:paraId="4A41DE96" w14:textId="548958C3" w:rsidR="00206024" w:rsidRDefault="003B6A08" w:rsidP="00206024">
      <w:r>
        <w:rPr>
          <w:noProof/>
        </w:rPr>
        <w:drawing>
          <wp:anchor distT="0" distB="0" distL="114300" distR="114300" simplePos="0" relativeHeight="251665408" behindDoc="0" locked="0" layoutInCell="1" allowOverlap="1" wp14:anchorId="27B175C1" wp14:editId="288D879B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5486400" cy="4146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0F9E6" w14:textId="79F6E8E1" w:rsidR="00206024" w:rsidRPr="00206024" w:rsidRDefault="00206024" w:rsidP="00206024"/>
    <w:p w14:paraId="71FC40B0" w14:textId="77777777" w:rsidR="00206024" w:rsidRDefault="00206024">
      <w:pPr>
        <w:pStyle w:val="Heading2"/>
      </w:pPr>
    </w:p>
    <w:p w14:paraId="05B34C1C" w14:textId="2D88BE60" w:rsidR="008A6ACB" w:rsidRDefault="00435496">
      <w:pPr>
        <w:pStyle w:val="Heading2"/>
      </w:pPr>
      <w:r>
        <w:t>Exercise 2: Verifying Interactions</w:t>
      </w:r>
    </w:p>
    <w:p w14:paraId="4A7B8AA4" w14:textId="77777777" w:rsidR="008A6ACB" w:rsidRDefault="00435496">
      <w:r>
        <w:t>Code:</w:t>
      </w:r>
    </w:p>
    <w:p w14:paraId="00827F76" w14:textId="77777777" w:rsidR="008A6ACB" w:rsidRDefault="00435496">
      <w:r>
        <w:rPr>
          <w:rFonts w:ascii="Courier New" w:eastAsia="Courier New" w:hAnsi="Courier New"/>
          <w:sz w:val="20"/>
        </w:rPr>
        <w:t>import static org.mockito.Mockito.*;</w:t>
      </w:r>
      <w:r>
        <w:rPr>
          <w:rFonts w:ascii="Courier New" w:eastAsia="Courier New" w:hAnsi="Courier New"/>
          <w:sz w:val="20"/>
        </w:rPr>
        <w:br/>
        <w:t>import org.junit.jupiter.api.Test;</w:t>
      </w:r>
      <w:r>
        <w:rPr>
          <w:rFonts w:ascii="Courier New" w:eastAsia="Courier New" w:hAnsi="Courier New"/>
          <w:sz w:val="20"/>
        </w:rPr>
        <w:br/>
        <w:t>import java.util.List;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class VerifyTest {</w:t>
      </w:r>
      <w:r>
        <w:rPr>
          <w:rFonts w:ascii="Courier New" w:eastAsia="Courier New" w:hAnsi="Courier New"/>
          <w:sz w:val="20"/>
        </w:rPr>
        <w:br/>
        <w:t xml:space="preserve">    @Test</w:t>
      </w:r>
      <w:r>
        <w:rPr>
          <w:rFonts w:ascii="Courier New" w:eastAsia="Courier New" w:hAnsi="Courier New"/>
          <w:sz w:val="20"/>
        </w:rPr>
        <w:br/>
        <w:t xml:space="preserve">    void testVerify() {</w:t>
      </w:r>
      <w:r>
        <w:rPr>
          <w:rFonts w:ascii="Courier New" w:eastAsia="Courier New" w:hAnsi="Courier New"/>
          <w:sz w:val="20"/>
        </w:rPr>
        <w:br/>
        <w:t xml:space="preserve">        List&lt;String&gt; mockedList = mock(List.class);</w:t>
      </w:r>
      <w:r>
        <w:rPr>
          <w:rFonts w:ascii="Courier New" w:eastAsia="Courier New" w:hAnsi="Courier New"/>
          <w:sz w:val="20"/>
        </w:rPr>
        <w:br/>
        <w:t xml:space="preserve">        mockedList.add("Mockito");</w:t>
      </w:r>
      <w:r>
        <w:rPr>
          <w:rFonts w:ascii="Courier New" w:eastAsia="Courier New" w:hAnsi="Courier New"/>
          <w:sz w:val="20"/>
        </w:rPr>
        <w:br/>
        <w:t xml:space="preserve">        verify(mockedList).add("Mockito");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7575316B" w14:textId="5C619E1D" w:rsidR="00435496" w:rsidRDefault="00435496"/>
    <w:p w14:paraId="7D22293D" w14:textId="77777777" w:rsidR="00206024" w:rsidRDefault="00206024" w:rsidP="00206024">
      <w:pPr>
        <w:pStyle w:val="Heading2"/>
      </w:pPr>
      <w:r>
        <w:t>Output Screenshot:</w:t>
      </w:r>
    </w:p>
    <w:p w14:paraId="27FBACD5" w14:textId="217B80C0" w:rsidR="00206024" w:rsidRDefault="00206024">
      <w:pPr>
        <w:rPr>
          <w:rFonts w:ascii="Courier New" w:eastAsia="Courier New" w:hAnsi="Courier New"/>
          <w:sz w:val="20"/>
        </w:rPr>
      </w:pPr>
    </w:p>
    <w:p w14:paraId="4C95C08D" w14:textId="7CB1C019" w:rsidR="00206024" w:rsidRDefault="003B6A08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E926406" wp14:editId="03F47CB6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86400" cy="18154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E497C" w14:textId="5D2C46F0" w:rsidR="00435496" w:rsidRDefault="00435496"/>
    <w:p w14:paraId="51D85385" w14:textId="127D4689" w:rsidR="00206024" w:rsidRDefault="00206024">
      <w:pPr>
        <w:pStyle w:val="Heading1"/>
      </w:pPr>
    </w:p>
    <w:p w14:paraId="3813AB7B" w14:textId="15ABD908" w:rsidR="00206024" w:rsidRDefault="00206024">
      <w:pPr>
        <w:pStyle w:val="Heading1"/>
      </w:pPr>
    </w:p>
    <w:p w14:paraId="3B1ADA25" w14:textId="4196BDA5" w:rsidR="00206024" w:rsidRDefault="00206024">
      <w:pPr>
        <w:pStyle w:val="Heading1"/>
      </w:pPr>
    </w:p>
    <w:p w14:paraId="545A6E6C" w14:textId="5A144E62" w:rsidR="00206024" w:rsidRDefault="00206024">
      <w:pPr>
        <w:pStyle w:val="Heading1"/>
      </w:pPr>
    </w:p>
    <w:p w14:paraId="580FD923" w14:textId="7309F292" w:rsidR="00206024" w:rsidRDefault="00206024" w:rsidP="00206024"/>
    <w:p w14:paraId="5FABC997" w14:textId="77777777" w:rsidR="00206024" w:rsidRPr="00206024" w:rsidRDefault="00206024" w:rsidP="00206024"/>
    <w:p w14:paraId="04B620C8" w14:textId="77777777" w:rsidR="00206024" w:rsidRDefault="00206024">
      <w:pPr>
        <w:pStyle w:val="Heading1"/>
      </w:pPr>
    </w:p>
    <w:p w14:paraId="5377F100" w14:textId="01F3E573" w:rsidR="008A6ACB" w:rsidRDefault="00435496">
      <w:pPr>
        <w:pStyle w:val="Heading1"/>
      </w:pPr>
      <w:r>
        <w:t>SLF4J Logging Exercises</w:t>
      </w:r>
    </w:p>
    <w:p w14:paraId="3B657CB8" w14:textId="77777777" w:rsidR="008A6ACB" w:rsidRDefault="00435496">
      <w:pPr>
        <w:pStyle w:val="Heading2"/>
      </w:pPr>
      <w:r>
        <w:t>Exercise 1: Logging Error Messages and Warning Levels</w:t>
      </w:r>
    </w:p>
    <w:p w14:paraId="3F6E7204" w14:textId="77777777" w:rsidR="008A6ACB" w:rsidRDefault="00435496">
      <w:r>
        <w:t>Code:</w:t>
      </w:r>
    </w:p>
    <w:p w14:paraId="0B18CEC2" w14:textId="77777777" w:rsidR="008A6ACB" w:rsidRDefault="00435496">
      <w:r>
        <w:rPr>
          <w:rFonts w:ascii="Courier New" w:eastAsia="Courier New" w:hAnsi="Courier New"/>
          <w:sz w:val="20"/>
        </w:rPr>
        <w:t>import org.slf4j.Logger;</w:t>
      </w:r>
      <w:r>
        <w:rPr>
          <w:rFonts w:ascii="Courier New" w:eastAsia="Courier New" w:hAnsi="Courier New"/>
          <w:sz w:val="20"/>
        </w:rPr>
        <w:br/>
        <w:t>import org.slf4j.LoggerFactory;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public class LogExample {</w:t>
      </w:r>
      <w:r>
        <w:rPr>
          <w:rFonts w:ascii="Courier New" w:eastAsia="Courier New" w:hAnsi="Courier New"/>
          <w:sz w:val="20"/>
        </w:rPr>
        <w:br/>
        <w:t xml:space="preserve">    private static final Logger logger = LoggerFactory.getLogger(LogExample.class);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public static void main(String[] args) {</w:t>
      </w:r>
      <w:r>
        <w:rPr>
          <w:rFonts w:ascii="Courier New" w:eastAsia="Courier New" w:hAnsi="Courier New"/>
          <w:sz w:val="20"/>
        </w:rPr>
        <w:br/>
        <w:t xml:space="preserve">        logger.info("Application started");</w:t>
      </w:r>
      <w:r>
        <w:rPr>
          <w:rFonts w:ascii="Courier New" w:eastAsia="Courier New" w:hAnsi="Courier New"/>
          <w:sz w:val="20"/>
        </w:rPr>
        <w:br/>
        <w:t xml:space="preserve">        logger.warn("This is a warning");</w:t>
      </w:r>
      <w:r>
        <w:rPr>
          <w:rFonts w:ascii="Courier New" w:eastAsia="Courier New" w:hAnsi="Courier New"/>
          <w:sz w:val="20"/>
        </w:rPr>
        <w:br/>
        <w:t xml:space="preserve">        logger.error("This is an error");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68536CF8" w14:textId="69BE7A94" w:rsidR="008A6ACB" w:rsidRDefault="008A6ACB"/>
    <w:p w14:paraId="5B8F270B" w14:textId="77777777" w:rsidR="00206024" w:rsidRDefault="00206024" w:rsidP="00206024">
      <w:pPr>
        <w:pStyle w:val="Heading2"/>
      </w:pPr>
      <w:r>
        <w:t>Output Screenshot:</w:t>
      </w:r>
    </w:p>
    <w:p w14:paraId="4B717B2C" w14:textId="2761F323" w:rsidR="00206024" w:rsidRDefault="00206024"/>
    <w:p w14:paraId="7544B88C" w14:textId="73B9421B" w:rsidR="00206024" w:rsidRDefault="003B6A08">
      <w:r>
        <w:rPr>
          <w:noProof/>
        </w:rPr>
        <w:drawing>
          <wp:anchor distT="0" distB="0" distL="114300" distR="114300" simplePos="0" relativeHeight="251660288" behindDoc="0" locked="0" layoutInCell="1" allowOverlap="1" wp14:anchorId="00D7B96B" wp14:editId="602EC907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486400" cy="7181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60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024"/>
    <w:rsid w:val="0029639D"/>
    <w:rsid w:val="00326F90"/>
    <w:rsid w:val="003B6A08"/>
    <w:rsid w:val="00435496"/>
    <w:rsid w:val="008A6ACB"/>
    <w:rsid w:val="00AA1D8D"/>
    <w:rsid w:val="00B47730"/>
    <w:rsid w:val="00CB0664"/>
    <w:rsid w:val="00ED0D30"/>
    <w:rsid w:val="00F40D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6F059"/>
  <w14:defaultImageDpi w14:val="300"/>
  <w15:docId w15:val="{FEFFC827-0C6E-45E6-BBBB-30894571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Neon</cp:lastModifiedBy>
  <cp:revision>6</cp:revision>
  <dcterms:created xsi:type="dcterms:W3CDTF">2013-12-23T23:15:00Z</dcterms:created>
  <dcterms:modified xsi:type="dcterms:W3CDTF">2025-06-27T02:03:00Z</dcterms:modified>
  <cp:category/>
</cp:coreProperties>
</file>