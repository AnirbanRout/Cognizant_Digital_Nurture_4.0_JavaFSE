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C335" w14:textId="6E7C19EB" w:rsidR="00F72281" w:rsidRPr="00F72281" w:rsidRDefault="00443D35" w:rsidP="00443D35">
      <w:pPr>
        <w:pStyle w:val="Title"/>
      </w:pPr>
      <w:bookmarkStart w:id="0" w:name="_Hlk202529037"/>
      <w:bookmarkEnd w:id="0"/>
      <w:r>
        <w:t>Spring</w:t>
      </w:r>
      <w:r w:rsidR="00131D14">
        <w:t xml:space="preserve"> </w:t>
      </w:r>
      <w:r w:rsidR="005B233B">
        <w:t>REST using Spring Boot 3</w:t>
      </w:r>
      <w:r>
        <w:t xml:space="preserve"> Mandatory Hands-on Exercise:</w:t>
      </w:r>
    </w:p>
    <w:p w14:paraId="0C8C78F6" w14:textId="7259755F" w:rsidR="007F1FA9" w:rsidRDefault="009A62A5">
      <w:pPr>
        <w:pStyle w:val="Heading2"/>
      </w:pPr>
      <w:r>
        <w:t xml:space="preserve">Exercise 1: </w:t>
      </w:r>
      <w:r w:rsidR="005B233B">
        <w:t>Create a Spring Web Project using Maven</w:t>
      </w:r>
    </w:p>
    <w:p w14:paraId="04092B66" w14:textId="77777777" w:rsidR="007F1FA9" w:rsidRDefault="009A62A5">
      <w:pPr>
        <w:pStyle w:val="Heading3"/>
      </w:pPr>
      <w:r>
        <w:t>Code:</w:t>
      </w:r>
    </w:p>
    <w:p w14:paraId="52984FD4" w14:textId="77777777" w:rsidR="005B233B" w:rsidRDefault="005B233B" w:rsidP="005B233B">
      <w:pPr>
        <w:pStyle w:val="CodeStyle"/>
      </w:pPr>
      <w:r>
        <w:t>// MainApp.java</w:t>
      </w:r>
    </w:p>
    <w:p w14:paraId="383B6855" w14:textId="77777777" w:rsidR="005B233B" w:rsidRDefault="005B233B" w:rsidP="005B233B">
      <w:pPr>
        <w:pStyle w:val="CodeStyle"/>
      </w:pPr>
      <w:r>
        <w:t>@SpringBootApplication</w:t>
      </w:r>
    </w:p>
    <w:p w14:paraId="5A1E696E" w14:textId="77777777" w:rsidR="005B233B" w:rsidRDefault="005B233B" w:rsidP="005B233B">
      <w:pPr>
        <w:pStyle w:val="CodeStyle"/>
      </w:pPr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BBF9805" w14:textId="77777777" w:rsidR="005B233B" w:rsidRDefault="005B233B" w:rsidP="005B233B">
      <w:pPr>
        <w:pStyle w:val="CodeStyl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37E9B5" w14:textId="77777777" w:rsidR="005B233B" w:rsidRDefault="005B233B" w:rsidP="005B233B">
      <w:pPr>
        <w:pStyle w:val="CodeStyle"/>
      </w:pPr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MainApp.class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C0DA230" w14:textId="77777777" w:rsidR="005B233B" w:rsidRDefault="005B233B" w:rsidP="005B233B">
      <w:pPr>
        <w:pStyle w:val="CodeStyle"/>
      </w:pPr>
      <w:r>
        <w:t xml:space="preserve">    }</w:t>
      </w:r>
    </w:p>
    <w:p w14:paraId="6ED28ABC" w14:textId="615DE379" w:rsidR="007F1FA9" w:rsidRDefault="005B233B" w:rsidP="005B233B">
      <w:pPr>
        <w:pStyle w:val="CodeStyle"/>
      </w:pPr>
      <w:r>
        <w:t>}</w:t>
      </w:r>
    </w:p>
    <w:p w14:paraId="69EC84B4" w14:textId="77777777" w:rsidR="00020FB0" w:rsidRDefault="00020FB0" w:rsidP="005B233B">
      <w:pPr>
        <w:pStyle w:val="CodeStyle"/>
      </w:pPr>
    </w:p>
    <w:p w14:paraId="67B809AA" w14:textId="64A938FB" w:rsidR="00F315D6" w:rsidRDefault="009A62A5" w:rsidP="00020FB0">
      <w:pPr>
        <w:pStyle w:val="Heading3"/>
      </w:pPr>
      <w:r>
        <w:t>Expected Output:</w:t>
      </w:r>
    </w:p>
    <w:p w14:paraId="4AFBE02E" w14:textId="77777777" w:rsidR="00020FB0" w:rsidRPr="00020FB0" w:rsidRDefault="00020FB0" w:rsidP="00020FB0"/>
    <w:p w14:paraId="1A57AA48" w14:textId="5493A8A7" w:rsidR="00F315D6" w:rsidRDefault="00020FB0">
      <w:r>
        <w:rPr>
          <w:rFonts w:ascii="Courier New" w:eastAsia="Courier New" w:hAnsi="Courier New"/>
          <w:noProof/>
          <w:sz w:val="20"/>
        </w:rPr>
        <w:drawing>
          <wp:anchor distT="0" distB="0" distL="114300" distR="114300" simplePos="0" relativeHeight="251665408" behindDoc="0" locked="0" layoutInCell="1" allowOverlap="1" wp14:anchorId="59A198AA" wp14:editId="1E406E1E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86400" cy="6781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C58BC" w14:textId="6C09F1F1" w:rsidR="00F315D6" w:rsidRDefault="00F315D6"/>
    <w:p w14:paraId="3054F033" w14:textId="77777777" w:rsidR="00F315D6" w:rsidRDefault="00F315D6"/>
    <w:p w14:paraId="458FAE71" w14:textId="77777777" w:rsidR="00F315D6" w:rsidRDefault="00F315D6"/>
    <w:p w14:paraId="3423FDB1" w14:textId="77777777" w:rsidR="00F315D6" w:rsidRDefault="00F315D6"/>
    <w:p w14:paraId="63C84491" w14:textId="77777777" w:rsidR="00F315D6" w:rsidRDefault="00F315D6"/>
    <w:p w14:paraId="3BEF1E4D" w14:textId="77777777" w:rsidR="005B233B" w:rsidRDefault="005B233B">
      <w:pPr>
        <w:pStyle w:val="Heading2"/>
      </w:pPr>
    </w:p>
    <w:p w14:paraId="51EF842F" w14:textId="6CAED850" w:rsidR="005B233B" w:rsidRDefault="005B233B">
      <w:pPr>
        <w:pStyle w:val="Heading2"/>
      </w:pPr>
    </w:p>
    <w:p w14:paraId="0AAD5BB8" w14:textId="37A44FA0" w:rsidR="005B233B" w:rsidRDefault="005B233B" w:rsidP="005B233B"/>
    <w:p w14:paraId="358F864A" w14:textId="77777777" w:rsidR="005B233B" w:rsidRPr="005B233B" w:rsidRDefault="005B233B" w:rsidP="005B233B"/>
    <w:p w14:paraId="55D83F8C" w14:textId="640AB526" w:rsidR="00020FB0" w:rsidRDefault="00020FB0">
      <w:pPr>
        <w:pStyle w:val="Heading2"/>
      </w:pPr>
    </w:p>
    <w:p w14:paraId="09D4641A" w14:textId="3410DF23" w:rsidR="00020FB0" w:rsidRDefault="00020FB0" w:rsidP="00020FB0"/>
    <w:p w14:paraId="0B4496E7" w14:textId="77777777" w:rsidR="00020FB0" w:rsidRDefault="00020FB0">
      <w:pPr>
        <w:pStyle w:val="Heading2"/>
      </w:pPr>
    </w:p>
    <w:p w14:paraId="14FB63A4" w14:textId="5380B24A" w:rsidR="007F1FA9" w:rsidRDefault="009A62A5">
      <w:pPr>
        <w:pStyle w:val="Heading2"/>
      </w:pPr>
      <w:r>
        <w:t xml:space="preserve">Exercise 2: </w:t>
      </w:r>
      <w:r w:rsidR="005B233B">
        <w:t>Spring Core-Load Country from Spring Configuration XML</w:t>
      </w:r>
    </w:p>
    <w:p w14:paraId="16E76E16" w14:textId="090D7468" w:rsidR="005B233B" w:rsidRPr="005B233B" w:rsidRDefault="005B233B" w:rsidP="005B233B"/>
    <w:p w14:paraId="0B2A52D0" w14:textId="0FB12ACC" w:rsidR="007F1FA9" w:rsidRDefault="005B233B">
      <w:pPr>
        <w:pStyle w:val="Heading3"/>
      </w:pPr>
      <w:r>
        <w:t>Country.xml</w:t>
      </w:r>
      <w:r w:rsidR="009A62A5">
        <w:t>:</w:t>
      </w:r>
    </w:p>
    <w:p w14:paraId="42DBEE1D" w14:textId="77777777" w:rsidR="005B233B" w:rsidRDefault="005B233B" w:rsidP="005B233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0A4AB677" w14:textId="77777777" w:rsidR="005B233B" w:rsidRDefault="005B233B" w:rsidP="005B233B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46A43B" w14:textId="77777777" w:rsidR="005B233B" w:rsidRDefault="005B233B" w:rsidP="005B233B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041763B3" w14:textId="77777777" w:rsidR="005B233B" w:rsidRDefault="005B233B" w:rsidP="005B233B">
      <w:r>
        <w:t xml:space="preserve">                           http://www.springframework.org/schema/beans/spring-beans.xsd"&gt;</w:t>
      </w:r>
    </w:p>
    <w:p w14:paraId="10586BAC" w14:textId="77777777" w:rsidR="005B233B" w:rsidRDefault="005B233B" w:rsidP="005B233B">
      <w:r>
        <w:t xml:space="preserve">    &lt;bean id="country" class="</w:t>
      </w:r>
      <w:proofErr w:type="spellStart"/>
      <w:r>
        <w:t>com.</w:t>
      </w:r>
      <w:proofErr w:type="gramStart"/>
      <w:r>
        <w:t>example.Country</w:t>
      </w:r>
      <w:proofErr w:type="spellEnd"/>
      <w:proofErr w:type="gramEnd"/>
      <w:r>
        <w:t>"&gt;</w:t>
      </w:r>
    </w:p>
    <w:p w14:paraId="2B276E51" w14:textId="77777777" w:rsidR="005B233B" w:rsidRDefault="005B233B" w:rsidP="005B233B">
      <w:r>
        <w:t xml:space="preserve">        &lt;property name="code" value="IN"/&gt;</w:t>
      </w:r>
    </w:p>
    <w:p w14:paraId="22BFE22F" w14:textId="77777777" w:rsidR="005B233B" w:rsidRDefault="005B233B" w:rsidP="005B233B">
      <w:r>
        <w:t xml:space="preserve">        &lt;property name="name" value="India"/&gt;</w:t>
      </w:r>
    </w:p>
    <w:p w14:paraId="3654E6DD" w14:textId="77777777" w:rsidR="005B233B" w:rsidRDefault="005B233B" w:rsidP="005B233B">
      <w:r>
        <w:t xml:space="preserve">    &lt;/bean&gt;</w:t>
      </w:r>
    </w:p>
    <w:p w14:paraId="1AC37CA6" w14:textId="72297231" w:rsidR="005B233B" w:rsidRPr="005B233B" w:rsidRDefault="005B233B" w:rsidP="005B233B">
      <w:r>
        <w:t>&lt;/beans&gt;</w:t>
      </w:r>
    </w:p>
    <w:p w14:paraId="1E313BF8" w14:textId="61D660E0" w:rsidR="005B233B" w:rsidRDefault="005B233B" w:rsidP="005B233B"/>
    <w:p w14:paraId="784F4BA9" w14:textId="28884AFA" w:rsidR="005B233B" w:rsidRPr="005B233B" w:rsidRDefault="005B233B" w:rsidP="005B233B">
      <w:pPr>
        <w:pStyle w:val="Heading3"/>
      </w:pPr>
      <w:r>
        <w:t>Code:</w:t>
      </w:r>
    </w:p>
    <w:p w14:paraId="1CAE9F5F" w14:textId="77777777" w:rsidR="005B233B" w:rsidRDefault="005B233B" w:rsidP="005B233B">
      <w:pPr>
        <w:pStyle w:val="CodeStyle"/>
      </w:pPr>
      <w:r>
        <w:t>public class Main {</w:t>
      </w:r>
    </w:p>
    <w:p w14:paraId="7224CD82" w14:textId="77777777" w:rsidR="005B233B" w:rsidRDefault="005B233B" w:rsidP="005B233B">
      <w:pPr>
        <w:pStyle w:val="CodeStyle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ECF7CE" w14:textId="77777777" w:rsidR="005B233B" w:rsidRDefault="005B233B" w:rsidP="005B233B">
      <w:pPr>
        <w:pStyle w:val="CodeStyle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05EB4BD1" w14:textId="77777777" w:rsidR="005B233B" w:rsidRDefault="005B233B" w:rsidP="005B233B">
      <w:pPr>
        <w:pStyle w:val="CodeStyle"/>
      </w:pPr>
      <w:r>
        <w:t xml:space="preserve">       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>("country");</w:t>
      </w:r>
    </w:p>
    <w:p w14:paraId="2EC84A52" w14:textId="77777777" w:rsidR="005B233B" w:rsidRDefault="005B233B" w:rsidP="005B233B">
      <w:pPr>
        <w:pStyle w:val="CodeStyl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country.getCode</w:t>
      </w:r>
      <w:proofErr w:type="spellEnd"/>
      <w:proofErr w:type="gramEnd"/>
      <w:r>
        <w:t xml:space="preserve">() + " - " + </w:t>
      </w:r>
      <w:proofErr w:type="spellStart"/>
      <w:r>
        <w:t>country.getName</w:t>
      </w:r>
      <w:proofErr w:type="spellEnd"/>
      <w:r>
        <w:t>());</w:t>
      </w:r>
    </w:p>
    <w:p w14:paraId="54D80ADF" w14:textId="77777777" w:rsidR="005B233B" w:rsidRDefault="005B233B" w:rsidP="005B233B">
      <w:pPr>
        <w:pStyle w:val="CodeStyle"/>
      </w:pPr>
      <w:r>
        <w:t xml:space="preserve">    }</w:t>
      </w:r>
    </w:p>
    <w:p w14:paraId="71B7ACEF" w14:textId="7F25FA1B" w:rsidR="007F1FA9" w:rsidRDefault="005B233B" w:rsidP="005B233B">
      <w:pPr>
        <w:pStyle w:val="CodeStyle"/>
      </w:pPr>
      <w:r>
        <w:t>}</w:t>
      </w:r>
      <w:r w:rsidR="009A62A5">
        <w:br/>
        <w:t xml:space="preserve">    </w:t>
      </w:r>
      <w:r w:rsidR="009A62A5">
        <w:br/>
      </w:r>
    </w:p>
    <w:p w14:paraId="2E722F95" w14:textId="77777777" w:rsidR="007F1FA9" w:rsidRDefault="009A62A5" w:rsidP="00F315D6">
      <w:pPr>
        <w:pStyle w:val="Heading3"/>
      </w:pPr>
      <w:r>
        <w:t>Expected Output:</w:t>
      </w:r>
    </w:p>
    <w:p w14:paraId="6D982A30" w14:textId="7CD5DE99" w:rsidR="00F315D6" w:rsidRDefault="00F315D6"/>
    <w:p w14:paraId="01976316" w14:textId="33C99090" w:rsidR="00F315D6" w:rsidRDefault="00020FB0">
      <w:r>
        <w:rPr>
          <w:noProof/>
        </w:rPr>
        <w:drawing>
          <wp:anchor distT="0" distB="0" distL="114300" distR="114300" simplePos="0" relativeHeight="251666432" behindDoc="0" locked="0" layoutInCell="1" allowOverlap="1" wp14:anchorId="4C372C6F" wp14:editId="7B583163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5486400" cy="54165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0E8FC" w14:textId="77777777" w:rsidR="00F315D6" w:rsidRDefault="00F315D6"/>
    <w:p w14:paraId="2EB6C28C" w14:textId="77777777" w:rsidR="00F315D6" w:rsidRDefault="00F315D6"/>
    <w:p w14:paraId="71201163" w14:textId="6967C2CA" w:rsidR="007F1FA9" w:rsidRDefault="009A62A5">
      <w:pPr>
        <w:pStyle w:val="Heading2"/>
      </w:pPr>
      <w:r>
        <w:t xml:space="preserve">Exercise </w:t>
      </w:r>
      <w:r w:rsidR="005B233B">
        <w:t>3</w:t>
      </w:r>
      <w:r>
        <w:t xml:space="preserve">: </w:t>
      </w:r>
      <w:r w:rsidR="005B233B">
        <w:t>Hello World RESTful Web Service</w:t>
      </w:r>
    </w:p>
    <w:p w14:paraId="7647E9EA" w14:textId="4CA8AD87" w:rsidR="007F1FA9" w:rsidRDefault="009A62A5">
      <w:pPr>
        <w:pStyle w:val="Heading3"/>
      </w:pPr>
      <w:r>
        <w:t>Code:</w:t>
      </w:r>
    </w:p>
    <w:p w14:paraId="08728B2C" w14:textId="77777777" w:rsidR="005B233B" w:rsidRDefault="005B233B" w:rsidP="005B233B">
      <w:r>
        <w:t>// HelloController.java</w:t>
      </w:r>
    </w:p>
    <w:p w14:paraId="2D51DBB2" w14:textId="77777777" w:rsidR="005B233B" w:rsidRDefault="005B233B" w:rsidP="005B233B">
      <w:r>
        <w:t>@RestController</w:t>
      </w:r>
    </w:p>
    <w:p w14:paraId="386604CB" w14:textId="77777777" w:rsidR="005B233B" w:rsidRDefault="005B233B" w:rsidP="005B233B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CD2C460" w14:textId="77777777" w:rsidR="005B233B" w:rsidRDefault="005B233B" w:rsidP="005B233B">
      <w:r>
        <w:t xml:space="preserve">    @GetMapping("/hello")</w:t>
      </w:r>
    </w:p>
    <w:p w14:paraId="7CC46E8A" w14:textId="77777777" w:rsidR="005B233B" w:rsidRDefault="005B233B" w:rsidP="005B233B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16D191E8" w14:textId="77777777" w:rsidR="005B233B" w:rsidRDefault="005B233B" w:rsidP="005B233B">
      <w:r>
        <w:t xml:space="preserve">        return "Hello World";</w:t>
      </w:r>
    </w:p>
    <w:p w14:paraId="00D728CF" w14:textId="77777777" w:rsidR="005B233B" w:rsidRDefault="005B233B" w:rsidP="005B233B">
      <w:r>
        <w:t xml:space="preserve">    }</w:t>
      </w:r>
    </w:p>
    <w:p w14:paraId="00358453" w14:textId="016BADD0" w:rsidR="00C5697A" w:rsidRDefault="005B233B" w:rsidP="00020FB0">
      <w:r>
        <w:t>}</w:t>
      </w:r>
    </w:p>
    <w:p w14:paraId="3A41EDD5" w14:textId="77777777" w:rsidR="00F315D6" w:rsidRDefault="00F315D6" w:rsidP="00F315D6"/>
    <w:p w14:paraId="0E4DDC33" w14:textId="77777777" w:rsidR="007F1FA9" w:rsidRDefault="009A62A5">
      <w:pPr>
        <w:pStyle w:val="Heading3"/>
      </w:pPr>
      <w:r>
        <w:t>Expected Output:</w:t>
      </w:r>
    </w:p>
    <w:p w14:paraId="5C053F82" w14:textId="45CC09FC" w:rsidR="00096CAB" w:rsidRDefault="00096CAB" w:rsidP="00096CAB"/>
    <w:p w14:paraId="506233CB" w14:textId="3FA7E48F" w:rsidR="00096CAB" w:rsidRPr="00096CAB" w:rsidRDefault="00020FB0" w:rsidP="00096CAB">
      <w:r>
        <w:rPr>
          <w:noProof/>
        </w:rPr>
        <w:drawing>
          <wp:anchor distT="0" distB="0" distL="114300" distR="114300" simplePos="0" relativeHeight="251667456" behindDoc="0" locked="0" layoutInCell="1" allowOverlap="1" wp14:anchorId="078FC987" wp14:editId="179F627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486400" cy="52641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69DD38" w14:textId="77777777" w:rsidR="00F315D6" w:rsidRDefault="00F315D6"/>
    <w:p w14:paraId="12588B75" w14:textId="77777777" w:rsidR="00096CAB" w:rsidRDefault="00096CAB"/>
    <w:p w14:paraId="69EAC05F" w14:textId="77777777" w:rsidR="00096CAB" w:rsidRDefault="00096CAB"/>
    <w:p w14:paraId="6DE2F78B" w14:textId="77777777" w:rsidR="00096CAB" w:rsidRDefault="00096CAB"/>
    <w:p w14:paraId="182E892E" w14:textId="1AF7A802" w:rsidR="00096CAB" w:rsidRDefault="00096CAB"/>
    <w:p w14:paraId="29F504FC" w14:textId="37CCF5A0" w:rsidR="00020FB0" w:rsidRDefault="00020FB0"/>
    <w:p w14:paraId="4CF7D48D" w14:textId="5AA20A13" w:rsidR="00020FB0" w:rsidRDefault="00020FB0"/>
    <w:p w14:paraId="1569677A" w14:textId="07B36E5E" w:rsidR="00020FB0" w:rsidRDefault="00020FB0"/>
    <w:p w14:paraId="099DC4B9" w14:textId="0490A602" w:rsidR="00020FB0" w:rsidRDefault="00020FB0"/>
    <w:p w14:paraId="3C3D4211" w14:textId="77777777" w:rsidR="00020FB0" w:rsidRDefault="00020FB0"/>
    <w:p w14:paraId="2E79B6A2" w14:textId="4AF5663E" w:rsidR="005B233B" w:rsidRDefault="005B233B" w:rsidP="005B233B">
      <w:pPr>
        <w:pStyle w:val="Heading2"/>
      </w:pPr>
      <w:r>
        <w:lastRenderedPageBreak/>
        <w:t xml:space="preserve">Exercise </w:t>
      </w:r>
      <w:r>
        <w:t>4: REST- Country Web Service</w:t>
      </w:r>
    </w:p>
    <w:p w14:paraId="43603AAE" w14:textId="1812207B" w:rsidR="005B233B" w:rsidRDefault="005B233B" w:rsidP="005B233B">
      <w:pPr>
        <w:pStyle w:val="Heading3"/>
      </w:pPr>
      <w:r>
        <w:t>Country.java:</w:t>
      </w:r>
    </w:p>
    <w:p w14:paraId="11F7D162" w14:textId="77777777" w:rsidR="005B233B" w:rsidRDefault="005B233B" w:rsidP="005B233B">
      <w:r>
        <w:t>public class Country {</w:t>
      </w:r>
    </w:p>
    <w:p w14:paraId="6B285565" w14:textId="77777777" w:rsidR="005B233B" w:rsidRDefault="005B233B" w:rsidP="005B233B">
      <w:r>
        <w:t xml:space="preserve">    private String code;</w:t>
      </w:r>
    </w:p>
    <w:p w14:paraId="0560F7C2" w14:textId="77777777" w:rsidR="005B233B" w:rsidRDefault="005B233B" w:rsidP="005B233B">
      <w:r>
        <w:t xml:space="preserve">    private String name;</w:t>
      </w:r>
    </w:p>
    <w:p w14:paraId="740D8EE3" w14:textId="77777777" w:rsidR="005B233B" w:rsidRDefault="005B233B" w:rsidP="005B233B"/>
    <w:p w14:paraId="472F8A42" w14:textId="77777777" w:rsidR="005B233B" w:rsidRDefault="005B233B" w:rsidP="005B233B">
      <w:r>
        <w:t xml:space="preserve">    // Constructor, Getters, Setters</w:t>
      </w:r>
    </w:p>
    <w:p w14:paraId="05D7E01F" w14:textId="77777777" w:rsidR="005B233B" w:rsidRDefault="005B233B" w:rsidP="005B233B">
      <w:r>
        <w:t xml:space="preserve">    public </w:t>
      </w:r>
      <w:proofErr w:type="gramStart"/>
      <w:r>
        <w:t>Country(</w:t>
      </w:r>
      <w:proofErr w:type="gramEnd"/>
      <w:r>
        <w:t>String code, String name) {</w:t>
      </w:r>
    </w:p>
    <w:p w14:paraId="45BDA615" w14:textId="77777777" w:rsidR="005B233B" w:rsidRDefault="005B233B" w:rsidP="005B233B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7993C89" w14:textId="77777777" w:rsidR="005B233B" w:rsidRDefault="005B233B" w:rsidP="005B233B">
      <w:r>
        <w:t xml:space="preserve">        this.name = name;</w:t>
      </w:r>
    </w:p>
    <w:p w14:paraId="6CB4237E" w14:textId="77777777" w:rsidR="005B233B" w:rsidRDefault="005B233B" w:rsidP="005B233B">
      <w:r>
        <w:t xml:space="preserve">    }</w:t>
      </w:r>
    </w:p>
    <w:p w14:paraId="0A74C097" w14:textId="5E832F1A" w:rsidR="005B233B" w:rsidRDefault="005B233B" w:rsidP="005B233B">
      <w:r>
        <w:t>}</w:t>
      </w:r>
    </w:p>
    <w:p w14:paraId="69B2E9F6" w14:textId="0FC66354" w:rsidR="005B233B" w:rsidRDefault="005B233B" w:rsidP="005B233B"/>
    <w:p w14:paraId="48DD42A4" w14:textId="72541285" w:rsidR="005B233B" w:rsidRDefault="005B233B" w:rsidP="005B233B">
      <w:pPr>
        <w:pStyle w:val="Heading3"/>
      </w:pPr>
      <w:r>
        <w:t>Country</w:t>
      </w:r>
      <w:r>
        <w:t>Controller.java:</w:t>
      </w:r>
    </w:p>
    <w:p w14:paraId="7957CC81" w14:textId="77777777" w:rsidR="005B233B" w:rsidRDefault="005B233B" w:rsidP="005B233B">
      <w:r>
        <w:t>@RestController</w:t>
      </w:r>
    </w:p>
    <w:p w14:paraId="384D68E6" w14:textId="77777777" w:rsidR="005B233B" w:rsidRDefault="005B233B" w:rsidP="005B233B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0CBE1919" w14:textId="77777777" w:rsidR="005B233B" w:rsidRDefault="005B233B" w:rsidP="005B233B">
      <w:r>
        <w:t xml:space="preserve">    @GetMapping("/country")</w:t>
      </w:r>
    </w:p>
    <w:p w14:paraId="73D589E1" w14:textId="77777777" w:rsidR="005B233B" w:rsidRDefault="005B233B" w:rsidP="005B233B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 {</w:t>
      </w:r>
    </w:p>
    <w:p w14:paraId="6217669C" w14:textId="77777777" w:rsidR="005B233B" w:rsidRDefault="005B233B" w:rsidP="005B233B">
      <w:r>
        <w:t xml:space="preserve">        return new </w:t>
      </w:r>
      <w:proofErr w:type="gramStart"/>
      <w:r>
        <w:t>Country(</w:t>
      </w:r>
      <w:proofErr w:type="gramEnd"/>
      <w:r>
        <w:t>"IN", "India");</w:t>
      </w:r>
    </w:p>
    <w:p w14:paraId="36C861D6" w14:textId="77777777" w:rsidR="005B233B" w:rsidRDefault="005B233B" w:rsidP="005B233B">
      <w:r>
        <w:t xml:space="preserve">    }</w:t>
      </w:r>
    </w:p>
    <w:p w14:paraId="1E575C33" w14:textId="4BE8D2F1" w:rsidR="005B233B" w:rsidRDefault="005B233B" w:rsidP="005B233B">
      <w:r>
        <w:t>}</w:t>
      </w:r>
    </w:p>
    <w:p w14:paraId="3DF15865" w14:textId="74FC339E" w:rsidR="00020FB0" w:rsidRDefault="00020FB0" w:rsidP="005B233B"/>
    <w:p w14:paraId="005A1A82" w14:textId="77777777" w:rsidR="00020FB0" w:rsidRDefault="00020FB0" w:rsidP="00020FB0">
      <w:pPr>
        <w:pStyle w:val="Heading3"/>
      </w:pPr>
      <w:r>
        <w:t>Expected Output:</w:t>
      </w:r>
    </w:p>
    <w:p w14:paraId="0A552ADD" w14:textId="694CD13E" w:rsidR="00020FB0" w:rsidRPr="005B233B" w:rsidRDefault="00020FB0" w:rsidP="005B233B"/>
    <w:p w14:paraId="63AC9424" w14:textId="43042704" w:rsidR="005B233B" w:rsidRDefault="00020FB0" w:rsidP="005B233B">
      <w:r>
        <w:rPr>
          <w:noProof/>
        </w:rPr>
        <w:drawing>
          <wp:anchor distT="0" distB="0" distL="114300" distR="114300" simplePos="0" relativeHeight="251668480" behindDoc="0" locked="0" layoutInCell="1" allowOverlap="1" wp14:anchorId="4DED370B" wp14:editId="47523F87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5486400" cy="6527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146A8" w14:textId="3121A6EA" w:rsidR="005B233B" w:rsidRPr="005B233B" w:rsidRDefault="005B233B" w:rsidP="005B233B"/>
    <w:p w14:paraId="0F0ADAD4" w14:textId="4CCE0FF3" w:rsidR="005B233B" w:rsidRDefault="005B233B"/>
    <w:p w14:paraId="4C51650E" w14:textId="73EDF9D4" w:rsidR="00096CAB" w:rsidRDefault="00096CAB"/>
    <w:p w14:paraId="699E9E87" w14:textId="2117A403" w:rsidR="00096CAB" w:rsidRDefault="00096CAB"/>
    <w:p w14:paraId="566B794C" w14:textId="206E532D" w:rsidR="009A62A5" w:rsidRDefault="009A62A5"/>
    <w:p w14:paraId="2E4E1507" w14:textId="6AD383CF" w:rsidR="005B233B" w:rsidRDefault="005B233B" w:rsidP="005B233B">
      <w:pPr>
        <w:pStyle w:val="Heading2"/>
      </w:pPr>
      <w:r>
        <w:t xml:space="preserve">Exercise </w:t>
      </w:r>
      <w:r w:rsidR="00020FB0">
        <w:t>5</w:t>
      </w:r>
      <w:r>
        <w:t xml:space="preserve">: REST- </w:t>
      </w:r>
      <w:r>
        <w:t>Get country based on country code</w:t>
      </w:r>
    </w:p>
    <w:p w14:paraId="1927DA34" w14:textId="3F017D86" w:rsidR="005B233B" w:rsidRDefault="005B233B" w:rsidP="005B233B">
      <w:pPr>
        <w:pStyle w:val="Heading2"/>
      </w:pPr>
      <w:r>
        <w:t>Code:</w:t>
      </w:r>
    </w:p>
    <w:p w14:paraId="64E01379" w14:textId="67908307" w:rsidR="005B233B" w:rsidRDefault="005B233B" w:rsidP="005B233B">
      <w:r>
        <w:t>@RestController</w:t>
      </w:r>
    </w:p>
    <w:p w14:paraId="035805F1" w14:textId="77777777" w:rsidR="005B233B" w:rsidRDefault="005B233B" w:rsidP="005B233B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62E8A120" w14:textId="77777777" w:rsidR="005B233B" w:rsidRDefault="005B233B" w:rsidP="005B233B">
      <w:r>
        <w:t xml:space="preserve">    @GetMapping("/country/{code}")</w:t>
      </w:r>
    </w:p>
    <w:p w14:paraId="117A39C5" w14:textId="77B86C22" w:rsidR="005B233B" w:rsidRDefault="005B233B" w:rsidP="005B233B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 String code) {</w:t>
      </w:r>
    </w:p>
    <w:p w14:paraId="1906F8AF" w14:textId="3FD2F2D0" w:rsidR="005B233B" w:rsidRDefault="005B233B" w:rsidP="005B233B">
      <w:r>
        <w:t xml:space="preserve">        if (</w:t>
      </w:r>
      <w:proofErr w:type="spellStart"/>
      <w:proofErr w:type="gramStart"/>
      <w:r>
        <w:t>code.equalsIgnoreCase</w:t>
      </w:r>
      <w:proofErr w:type="spellEnd"/>
      <w:proofErr w:type="gramEnd"/>
      <w:r>
        <w:t>("IN"))</w:t>
      </w:r>
    </w:p>
    <w:p w14:paraId="3B7F1B4E" w14:textId="77491468" w:rsidR="005B233B" w:rsidRDefault="005B233B" w:rsidP="005B233B">
      <w:r>
        <w:t xml:space="preserve">            return new </w:t>
      </w:r>
      <w:proofErr w:type="gramStart"/>
      <w:r>
        <w:t>Country(</w:t>
      </w:r>
      <w:proofErr w:type="gramEnd"/>
      <w:r>
        <w:t>"IN", "India");</w:t>
      </w:r>
    </w:p>
    <w:p w14:paraId="16474EFD" w14:textId="0EB13E54" w:rsidR="005B233B" w:rsidRDefault="005B233B" w:rsidP="005B233B">
      <w:r>
        <w:t xml:space="preserve">        else if (</w:t>
      </w:r>
      <w:proofErr w:type="spellStart"/>
      <w:proofErr w:type="gramStart"/>
      <w:r>
        <w:t>code.equalsIgnoreCase</w:t>
      </w:r>
      <w:proofErr w:type="spellEnd"/>
      <w:proofErr w:type="gramEnd"/>
      <w:r>
        <w:t>("US"))</w:t>
      </w:r>
    </w:p>
    <w:p w14:paraId="48ADF69C" w14:textId="31FBFE07" w:rsidR="005B233B" w:rsidRDefault="005B233B" w:rsidP="005B233B">
      <w:r>
        <w:t xml:space="preserve">            return new </w:t>
      </w:r>
      <w:proofErr w:type="gramStart"/>
      <w:r>
        <w:t>Country(</w:t>
      </w:r>
      <w:proofErr w:type="gramEnd"/>
      <w:r>
        <w:t>"US", "United States");</w:t>
      </w:r>
    </w:p>
    <w:p w14:paraId="54DA8913" w14:textId="3C020A1B" w:rsidR="005B233B" w:rsidRDefault="005B233B" w:rsidP="005B233B">
      <w:r>
        <w:t xml:space="preserve">        else</w:t>
      </w:r>
    </w:p>
    <w:p w14:paraId="5EC985E7" w14:textId="16296FAC" w:rsidR="005B233B" w:rsidRDefault="005B233B" w:rsidP="005B233B">
      <w:r>
        <w:t xml:space="preserve">            return new </w:t>
      </w:r>
      <w:proofErr w:type="gramStart"/>
      <w:r>
        <w:t>Country(</w:t>
      </w:r>
      <w:proofErr w:type="gramEnd"/>
      <w:r>
        <w:t>"N/A", "Unknown");</w:t>
      </w:r>
    </w:p>
    <w:p w14:paraId="7422CD40" w14:textId="2EF05FEC" w:rsidR="005B233B" w:rsidRDefault="005B233B" w:rsidP="005B233B">
      <w:r>
        <w:t xml:space="preserve">    }</w:t>
      </w:r>
    </w:p>
    <w:p w14:paraId="37394430" w14:textId="1159A916" w:rsidR="005B233B" w:rsidRDefault="005B233B" w:rsidP="005B233B">
      <w:r>
        <w:t>}</w:t>
      </w:r>
    </w:p>
    <w:p w14:paraId="37B8624C" w14:textId="379FC504" w:rsidR="00020FB0" w:rsidRDefault="00020FB0" w:rsidP="005B233B"/>
    <w:p w14:paraId="0A87DC11" w14:textId="4F74937C" w:rsidR="00020FB0" w:rsidRDefault="00020FB0" w:rsidP="00020FB0">
      <w:pPr>
        <w:pStyle w:val="Heading3"/>
      </w:pPr>
      <w:r>
        <w:t>Expected Output:</w:t>
      </w:r>
    </w:p>
    <w:p w14:paraId="464ADC7B" w14:textId="3A8DFA41" w:rsidR="00020FB0" w:rsidRPr="00020FB0" w:rsidRDefault="00020FB0" w:rsidP="00020FB0"/>
    <w:p w14:paraId="07560844" w14:textId="73C65080" w:rsidR="00020FB0" w:rsidRPr="005B233B" w:rsidRDefault="00020FB0" w:rsidP="005B233B">
      <w:r>
        <w:rPr>
          <w:noProof/>
        </w:rPr>
        <w:drawing>
          <wp:anchor distT="0" distB="0" distL="114300" distR="114300" simplePos="0" relativeHeight="251669504" behindDoc="0" locked="0" layoutInCell="1" allowOverlap="1" wp14:anchorId="3D1152E1" wp14:editId="0D625211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486400" cy="943610"/>
            <wp:effectExtent l="0" t="0" r="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3AF16" w14:textId="77777777" w:rsidR="00443D35" w:rsidRPr="00443D35" w:rsidRDefault="00443D35" w:rsidP="00443D35"/>
    <w:p w14:paraId="74193AC3" w14:textId="06CD1FBA" w:rsidR="00C52D04" w:rsidRDefault="00131D14">
      <w:r>
        <w:br w:type="page"/>
      </w:r>
    </w:p>
    <w:p w14:paraId="4B30FA1B" w14:textId="7F88D46A" w:rsidR="00C52D04" w:rsidRDefault="00131D14">
      <w:pPr>
        <w:pStyle w:val="Heading2"/>
      </w:pPr>
      <w:r>
        <w:lastRenderedPageBreak/>
        <w:t xml:space="preserve">Exercise </w:t>
      </w:r>
      <w:r w:rsidR="00020FB0">
        <w:t>6</w:t>
      </w:r>
      <w:r>
        <w:t xml:space="preserve">: </w:t>
      </w:r>
      <w:r w:rsidR="00020FB0">
        <w:t>Create authentication service that returns JWT</w:t>
      </w:r>
    </w:p>
    <w:p w14:paraId="7A8ACF6C" w14:textId="46CC58CD" w:rsidR="00020FB0" w:rsidRDefault="00020FB0" w:rsidP="00020FB0"/>
    <w:p w14:paraId="6C47B705" w14:textId="32B845CE" w:rsidR="00020FB0" w:rsidRDefault="00020FB0" w:rsidP="00020FB0">
      <w:pPr>
        <w:pStyle w:val="Heading3"/>
      </w:pPr>
      <w:r>
        <w:t>Dependencies (in pom.xml):</w:t>
      </w:r>
    </w:p>
    <w:p w14:paraId="2B873A36" w14:textId="087EB6B7" w:rsidR="00020FB0" w:rsidRDefault="00020FB0" w:rsidP="00020FB0">
      <w:r>
        <w:t>&lt;dependency&gt;</w:t>
      </w:r>
    </w:p>
    <w:p w14:paraId="7DD0F2D2" w14:textId="77777777" w:rsidR="00020FB0" w:rsidRDefault="00020FB0" w:rsidP="00020FB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004DE3" w14:textId="41D4BF41" w:rsidR="00020FB0" w:rsidRDefault="00020FB0" w:rsidP="00020FB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AB8D103" w14:textId="0FE5EEDE" w:rsidR="00020FB0" w:rsidRDefault="00020FB0" w:rsidP="00020FB0">
      <w:r>
        <w:t xml:space="preserve">    &lt;version&gt;0.11.5&lt;/version&gt;</w:t>
      </w:r>
    </w:p>
    <w:p w14:paraId="0F3727E0" w14:textId="77777777" w:rsidR="00020FB0" w:rsidRDefault="00020FB0" w:rsidP="00020FB0">
      <w:r>
        <w:t>&lt;/dependency&gt;</w:t>
      </w:r>
    </w:p>
    <w:p w14:paraId="5201704D" w14:textId="7AC67317" w:rsidR="00020FB0" w:rsidRDefault="00020FB0" w:rsidP="00020FB0">
      <w:r>
        <w:t>&lt;dependency&gt;</w:t>
      </w:r>
    </w:p>
    <w:p w14:paraId="1C3E0F18" w14:textId="6AA02F6E" w:rsidR="00020FB0" w:rsidRDefault="00020FB0" w:rsidP="00020FB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D5CC63" w14:textId="562EB375" w:rsidR="00020FB0" w:rsidRDefault="00020FB0" w:rsidP="00020FB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jjwt-impl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C0E9C14" w14:textId="29615D2A" w:rsidR="00020FB0" w:rsidRDefault="00020FB0" w:rsidP="00020FB0">
      <w:r>
        <w:t xml:space="preserve">    &lt;version&gt;0.11.5&lt;/version&gt;</w:t>
      </w:r>
    </w:p>
    <w:p w14:paraId="278661E4" w14:textId="77777777" w:rsidR="00020FB0" w:rsidRDefault="00020FB0" w:rsidP="00020FB0">
      <w:r>
        <w:t xml:space="preserve">    &lt;scope&gt;runtime&lt;/scope&gt;</w:t>
      </w:r>
    </w:p>
    <w:p w14:paraId="69662B43" w14:textId="5B2EA59E" w:rsidR="00020FB0" w:rsidRDefault="00020FB0" w:rsidP="00020FB0">
      <w:r>
        <w:t>&lt;/dependency&gt;</w:t>
      </w:r>
    </w:p>
    <w:p w14:paraId="0F969577" w14:textId="77777777" w:rsidR="00020FB0" w:rsidRDefault="00020FB0" w:rsidP="00020FB0">
      <w:r>
        <w:t>&lt;dependency&gt;</w:t>
      </w:r>
    </w:p>
    <w:p w14:paraId="1EF0ADD4" w14:textId="207810BA" w:rsidR="00020FB0" w:rsidRDefault="00020FB0" w:rsidP="00020FB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2496F51" w14:textId="1D2EA95B" w:rsidR="00020FB0" w:rsidRDefault="00020FB0" w:rsidP="00020FB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jjwt-jackson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6402CFA" w14:textId="534BDBB0" w:rsidR="00020FB0" w:rsidRDefault="00020FB0" w:rsidP="00020FB0">
      <w:r>
        <w:t xml:space="preserve">    &lt;version&gt;0.11.5&lt;/version&gt;</w:t>
      </w:r>
    </w:p>
    <w:p w14:paraId="070A2F4B" w14:textId="3A0E30CD" w:rsidR="00020FB0" w:rsidRDefault="00020FB0" w:rsidP="00020FB0">
      <w:r>
        <w:t xml:space="preserve">    &lt;scope&gt;runtime&lt;/scope&gt;</w:t>
      </w:r>
    </w:p>
    <w:p w14:paraId="50951B8F" w14:textId="4B00C682" w:rsidR="00020FB0" w:rsidRDefault="00020FB0" w:rsidP="00020FB0">
      <w:r>
        <w:t>&lt;/dependency&gt;</w:t>
      </w:r>
    </w:p>
    <w:p w14:paraId="13B4F36B" w14:textId="7ABE4FDF" w:rsidR="00020FB0" w:rsidRDefault="00020FB0" w:rsidP="00020FB0"/>
    <w:p w14:paraId="19789624" w14:textId="2F9E9BD9" w:rsidR="00020FB0" w:rsidRDefault="00020FB0" w:rsidP="00020FB0"/>
    <w:p w14:paraId="10EFD46A" w14:textId="424FCCBE" w:rsidR="00020FB0" w:rsidRDefault="00020FB0" w:rsidP="00020FB0"/>
    <w:p w14:paraId="3E1C00D6" w14:textId="5973E9BA" w:rsidR="00020FB0" w:rsidRDefault="00020FB0" w:rsidP="00020FB0"/>
    <w:p w14:paraId="13195E69" w14:textId="36C3D5EE" w:rsidR="00020FB0" w:rsidRDefault="00020FB0" w:rsidP="00020FB0"/>
    <w:p w14:paraId="09BF355E" w14:textId="0649CDD5" w:rsidR="00020FB0" w:rsidRPr="00020FB0" w:rsidRDefault="00020FB0" w:rsidP="00020FB0"/>
    <w:p w14:paraId="30F7B63A" w14:textId="21B21BE3" w:rsidR="00C52D04" w:rsidRDefault="00443D35" w:rsidP="00443D35">
      <w:pPr>
        <w:pStyle w:val="Heading3"/>
      </w:pPr>
      <w:r>
        <w:lastRenderedPageBreak/>
        <w:t>Code:</w:t>
      </w:r>
    </w:p>
    <w:p w14:paraId="39003B53" w14:textId="77777777" w:rsidR="00020FB0" w:rsidRDefault="00020FB0" w:rsidP="00020FB0">
      <w:r>
        <w:t>@RestController</w:t>
      </w:r>
    </w:p>
    <w:p w14:paraId="58F0A150" w14:textId="77777777" w:rsidR="00020FB0" w:rsidRDefault="00020FB0" w:rsidP="00020FB0">
      <w:r>
        <w:t xml:space="preserve">public class </w:t>
      </w:r>
      <w:proofErr w:type="spellStart"/>
      <w:r>
        <w:t>AuthController</w:t>
      </w:r>
      <w:proofErr w:type="spellEnd"/>
      <w:r>
        <w:t xml:space="preserve"> {</w:t>
      </w:r>
    </w:p>
    <w:p w14:paraId="226962D0" w14:textId="77777777" w:rsidR="00020FB0" w:rsidRDefault="00020FB0" w:rsidP="00020FB0"/>
    <w:p w14:paraId="40009CDB" w14:textId="77777777" w:rsidR="00020FB0" w:rsidRDefault="00020FB0" w:rsidP="00020FB0">
      <w:r>
        <w:t xml:space="preserve">    private String </w:t>
      </w:r>
      <w:proofErr w:type="spellStart"/>
      <w:r>
        <w:t>secretKey</w:t>
      </w:r>
      <w:proofErr w:type="spellEnd"/>
      <w:r>
        <w:t xml:space="preserve"> = "</w:t>
      </w:r>
      <w:proofErr w:type="spellStart"/>
      <w:r>
        <w:t>mysecret</w:t>
      </w:r>
      <w:proofErr w:type="spellEnd"/>
      <w:r>
        <w:t>";</w:t>
      </w:r>
    </w:p>
    <w:p w14:paraId="728E487C" w14:textId="77777777" w:rsidR="00020FB0" w:rsidRDefault="00020FB0" w:rsidP="00020FB0"/>
    <w:p w14:paraId="577FAF76" w14:textId="77777777" w:rsidR="00020FB0" w:rsidRDefault="00020FB0" w:rsidP="00020FB0">
      <w:r>
        <w:t xml:space="preserve">    @PostMapping("/authenticate")</w:t>
      </w:r>
    </w:p>
    <w:p w14:paraId="587B29CB" w14:textId="77777777" w:rsidR="00020FB0" w:rsidRDefault="00020FB0" w:rsidP="00020FB0">
      <w:r>
        <w:t xml:space="preserve">    public String </w:t>
      </w:r>
      <w:proofErr w:type="gramStart"/>
      <w:r>
        <w:t>authenticate(</w:t>
      </w:r>
      <w:proofErr w:type="gramEnd"/>
      <w:r>
        <w:t>@RequestParam String username, @RequestParam String password) {</w:t>
      </w:r>
    </w:p>
    <w:p w14:paraId="07FF281E" w14:textId="77777777" w:rsidR="00020FB0" w:rsidRDefault="00020FB0" w:rsidP="00020FB0">
      <w:r>
        <w:t xml:space="preserve">        if ("</w:t>
      </w:r>
      <w:proofErr w:type="spellStart"/>
      <w:r>
        <w:t>admin</w:t>
      </w:r>
      <w:proofErr w:type="gramStart"/>
      <w:r>
        <w:t>".equals</w:t>
      </w:r>
      <w:proofErr w:type="spellEnd"/>
      <w:proofErr w:type="gramEnd"/>
      <w:r>
        <w:t>(username) &amp;&amp; "123".equals(password)) {</w:t>
      </w:r>
    </w:p>
    <w:p w14:paraId="62B2B26E" w14:textId="77777777" w:rsidR="00020FB0" w:rsidRDefault="00020FB0" w:rsidP="00020FB0">
      <w:r>
        <w:t xml:space="preserve">            return </w:t>
      </w:r>
      <w:proofErr w:type="spellStart"/>
      <w:r>
        <w:t>Jwts.builder</w:t>
      </w:r>
      <w:proofErr w:type="spellEnd"/>
      <w:r>
        <w:t>()</w:t>
      </w:r>
    </w:p>
    <w:p w14:paraId="7C741441" w14:textId="77777777" w:rsidR="00020FB0" w:rsidRDefault="00020FB0" w:rsidP="00020FB0">
      <w:r>
        <w:t xml:space="preserve">                       </w:t>
      </w:r>
      <w:proofErr w:type="gramStart"/>
      <w:r>
        <w:t>.</w:t>
      </w:r>
      <w:proofErr w:type="spellStart"/>
      <w:r>
        <w:t>setSubject</w:t>
      </w:r>
      <w:proofErr w:type="spellEnd"/>
      <w:proofErr w:type="gramEnd"/>
      <w:r>
        <w:t>(username)</w:t>
      </w:r>
    </w:p>
    <w:p w14:paraId="0C39E9D8" w14:textId="77777777" w:rsidR="00020FB0" w:rsidRDefault="00020FB0" w:rsidP="00020FB0">
      <w:r>
        <w:t xml:space="preserve">                       </w:t>
      </w:r>
      <w:proofErr w:type="gramStart"/>
      <w:r>
        <w:t>.</w:t>
      </w:r>
      <w:proofErr w:type="spellStart"/>
      <w:r>
        <w:t>signWith</w:t>
      </w:r>
      <w:proofErr w:type="spellEnd"/>
      <w:proofErr w:type="gramEnd"/>
      <w:r>
        <w:t>(</w:t>
      </w:r>
      <w:proofErr w:type="spellStart"/>
      <w:r>
        <w:t>Keys.hmacShaKeyFor</w:t>
      </w:r>
      <w:proofErr w:type="spellEnd"/>
      <w:r>
        <w:t>(</w:t>
      </w:r>
      <w:proofErr w:type="spellStart"/>
      <w:r>
        <w:t>secretKey.getBytes</w:t>
      </w:r>
      <w:proofErr w:type="spellEnd"/>
      <w:r>
        <w:t>()), SignatureAlgorithm.HS256)</w:t>
      </w:r>
    </w:p>
    <w:p w14:paraId="24CCAA0F" w14:textId="77777777" w:rsidR="00020FB0" w:rsidRDefault="00020FB0" w:rsidP="00020FB0">
      <w:r>
        <w:t xml:space="preserve">                       </w:t>
      </w:r>
      <w:proofErr w:type="gramStart"/>
      <w:r>
        <w:t>.compact</w:t>
      </w:r>
      <w:proofErr w:type="gramEnd"/>
      <w:r>
        <w:t>();</w:t>
      </w:r>
    </w:p>
    <w:p w14:paraId="5AA4C9D4" w14:textId="77777777" w:rsidR="00020FB0" w:rsidRDefault="00020FB0" w:rsidP="00020FB0">
      <w:r>
        <w:t xml:space="preserve">        }</w:t>
      </w:r>
    </w:p>
    <w:p w14:paraId="7EDFB5AF" w14:textId="77777777" w:rsidR="00020FB0" w:rsidRDefault="00020FB0" w:rsidP="00020FB0">
      <w:r>
        <w:t xml:space="preserve">        return "Invalid credentials";</w:t>
      </w:r>
    </w:p>
    <w:p w14:paraId="6749FB73" w14:textId="77777777" w:rsidR="00020FB0" w:rsidRDefault="00020FB0" w:rsidP="00020FB0">
      <w:r>
        <w:t xml:space="preserve">    }</w:t>
      </w:r>
    </w:p>
    <w:p w14:paraId="7D477B36" w14:textId="1A0B23E1" w:rsidR="00020FB0" w:rsidRDefault="00020FB0" w:rsidP="00020FB0">
      <w:r>
        <w:t>}</w:t>
      </w:r>
    </w:p>
    <w:p w14:paraId="386C3F70" w14:textId="77777777" w:rsidR="00020FB0" w:rsidRPr="00020FB0" w:rsidRDefault="00020FB0" w:rsidP="00020FB0"/>
    <w:p w14:paraId="6EF0B87B" w14:textId="77777777" w:rsidR="00443D35" w:rsidRDefault="00443D35" w:rsidP="00443D35">
      <w:pPr>
        <w:pStyle w:val="Heading3"/>
      </w:pPr>
      <w:r>
        <w:t>Expected Output:</w:t>
      </w:r>
    </w:p>
    <w:p w14:paraId="3E89704A" w14:textId="4A8C1CB2" w:rsidR="00C52D04" w:rsidRDefault="00020FB0">
      <w:r>
        <w:rPr>
          <w:noProof/>
        </w:rPr>
        <w:drawing>
          <wp:anchor distT="0" distB="0" distL="114300" distR="114300" simplePos="0" relativeHeight="251672576" behindDoc="0" locked="0" layoutInCell="1" allowOverlap="1" wp14:anchorId="55C87882" wp14:editId="12F01CF3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486400" cy="660400"/>
            <wp:effectExtent l="0" t="0" r="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8D337" w14:textId="690D9EA5" w:rsidR="00443D35" w:rsidRDefault="00443D35"/>
    <w:p w14:paraId="51C50867" w14:textId="4BAD83AA" w:rsidR="00443D35" w:rsidRDefault="00443D35"/>
    <w:p w14:paraId="4B7DAF40" w14:textId="68184DE6" w:rsidR="00443D35" w:rsidRDefault="00443D35"/>
    <w:p w14:paraId="39A58DFE" w14:textId="145D92D9" w:rsidR="00C52D04" w:rsidRDefault="00C52D04"/>
    <w:p w14:paraId="0790535D" w14:textId="46DAD81F" w:rsidR="00443D35" w:rsidRDefault="00443D35"/>
    <w:p w14:paraId="16417D7D" w14:textId="07AE3F40" w:rsidR="00443D35" w:rsidRDefault="00443D35">
      <w:pPr>
        <w:rPr>
          <w:rFonts w:ascii="Courier New" w:eastAsia="Courier New" w:hAnsi="Courier New"/>
          <w:sz w:val="20"/>
        </w:rPr>
      </w:pPr>
    </w:p>
    <w:sectPr w:rsidR="00443D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FB0"/>
    <w:rsid w:val="00034616"/>
    <w:rsid w:val="0006063C"/>
    <w:rsid w:val="00096CAB"/>
    <w:rsid w:val="00131D14"/>
    <w:rsid w:val="0015074B"/>
    <w:rsid w:val="0029639D"/>
    <w:rsid w:val="00326F90"/>
    <w:rsid w:val="00443D35"/>
    <w:rsid w:val="005B233B"/>
    <w:rsid w:val="007F1FA9"/>
    <w:rsid w:val="009A62A5"/>
    <w:rsid w:val="00AA1D8D"/>
    <w:rsid w:val="00B47730"/>
    <w:rsid w:val="00C52D04"/>
    <w:rsid w:val="00C5697A"/>
    <w:rsid w:val="00CB0664"/>
    <w:rsid w:val="00F315D6"/>
    <w:rsid w:val="00F72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0DBB77"/>
  <w14:defaultImageDpi w14:val="300"/>
  <w15:docId w15:val="{8483C87B-0134-4030-87DA-B0FCEB64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Style">
    <w:name w:val="CodeStyle"/>
    <w:rPr>
      <w:rFonts w:ascii="Courier New" w:eastAsia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Neon</cp:lastModifiedBy>
  <cp:revision>7</cp:revision>
  <dcterms:created xsi:type="dcterms:W3CDTF">2013-12-23T23:15:00Z</dcterms:created>
  <dcterms:modified xsi:type="dcterms:W3CDTF">2025-07-11T02:50:00Z</dcterms:modified>
  <cp:category/>
</cp:coreProperties>
</file>